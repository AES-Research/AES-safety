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暴力破解DES加密算法全析</w:t>
      </w:r>
    </w:p>
    <w:p>
      <w:pPr>
        <w:spacing w:after="50" w:line="360" w:lineRule="auto" w:beforeLines="100"/>
        <w:ind w:left="0"/>
        <w:jc w:val="left"/>
      </w:pPr>
      <w:bookmarkStart w:name="ua043feff" w:id="0"/>
      <w:r>
        <w:rPr>
          <w:rFonts w:ascii="宋体" w:hAnsi="Times New Roman" w:eastAsia="宋体"/>
          <w:b w:val="false"/>
          <w:i w:val="false"/>
          <w:color w:val="000000"/>
          <w:sz w:val="22"/>
        </w:rPr>
        <w:t>在当今数字化时代，信息安全至关重要，加密算法作为守护信息的关键防线，不断面临着挑战与研究。数据加密标准（DES）曾是广泛应用的对称加密算法，然而，随着技术发展，其安全性逐渐受到审视，暴力破解DES加密算法也成为密码学领域探讨的一个热点。</w:t>
      </w:r>
    </w:p>
    <w:bookmarkEnd w:id="0"/>
    <w:bookmarkStart w:name="eAWmt" w:id="1"/>
    <w:p>
      <w:pPr>
        <w:pStyle w:val="Heading2"/>
        <w:spacing w:after="50" w:line="360" w:lineRule="auto" w:beforeLines="100"/>
        <w:ind w:left="0"/>
        <w:jc w:val="left"/>
      </w:pPr>
      <w:r>
        <w:rPr>
          <w:rFonts w:ascii="宋体" w:hAnsi="Times New Roman" w:eastAsia="宋体"/>
        </w:rPr>
        <w:t>一、暴力破解DES加密算法原理</w:t>
      </w:r>
    </w:p>
    <w:bookmarkEnd w:id="1"/>
    <w:bookmarkStart w:name="u2eff5d19" w:id="2"/>
    <w:p>
      <w:pPr>
        <w:spacing w:after="50" w:line="360" w:lineRule="auto" w:beforeLines="100"/>
        <w:ind w:left="0"/>
        <w:jc w:val="left"/>
      </w:pPr>
      <w:r>
        <w:rPr>
          <w:rFonts w:ascii="宋体" w:hAnsi="Times New Roman" w:eastAsia="宋体"/>
          <w:b w:val="false"/>
          <w:i w:val="false"/>
          <w:color w:val="000000"/>
          <w:sz w:val="22"/>
        </w:rPr>
        <w:t>DES使用56位密钥对数据进行加密，其加密过程通过一系列复杂的置换、替换和轮函数操作。暴力破解的思路简单而直接：由于密钥空间有限，尝试所有可能的密钥组合，直到找到能将密文正确解密为合理明文的那把“钥匙”。理论上，对于56位的密钥，总共有2^56种可能的密钥值，虽然这个数字看似庞大，但在现代计算能力下，并非完全不可触及。</w:t>
      </w:r>
    </w:p>
    <w:bookmarkEnd w:id="2"/>
    <w:bookmarkStart w:name="EV7iE" w:id="3"/>
    <w:p>
      <w:pPr>
        <w:pStyle w:val="Heading2"/>
        <w:spacing w:after="50" w:line="360" w:lineRule="auto" w:beforeLines="100"/>
        <w:ind w:left="0"/>
        <w:jc w:val="left"/>
      </w:pPr>
      <w:r>
        <w:rPr>
          <w:rFonts w:ascii="宋体" w:hAnsi="Times New Roman" w:eastAsia="宋体"/>
        </w:rPr>
        <w:t>二、代码实现及解释</w:t>
      </w:r>
    </w:p>
    <w:bookmarkEnd w:id="3"/>
    <w:bookmarkStart w:name="ub7d3a4e9" w:id="4"/>
    <w:p>
      <w:pPr>
        <w:spacing w:after="50" w:line="360" w:lineRule="auto" w:beforeLines="100"/>
        <w:ind w:left="0"/>
        <w:jc w:val="left"/>
      </w:pPr>
      <w:r>
        <w:rPr>
          <w:rFonts w:ascii="宋体" w:hAnsi="Times New Roman" w:eastAsia="宋体"/>
          <w:b w:val="false"/>
          <w:i w:val="false"/>
          <w:color w:val="000000"/>
          <w:sz w:val="22"/>
        </w:rPr>
        <w:t>以下是一个简单的用Python实现暴力破解DES加密算法的示例代码：</w:t>
      </w:r>
    </w:p>
    <w:bookmarkEnd w:id="4"/>
    <w:bookmarkStart w:name="P57WG" w:id="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from Crypto.Cipher import DES</w:t>
        <w:br/>
        <w:t>import itertools</w:t>
        <w:br/>
        <w:t>import time</w:t>
        <w:br/>
        <w:t/>
        <w:br/>
        <w:t># 待破解的密文（这里示例随意写了一段十六进制表示的密文，实际要替换为真实的）</w:t>
        <w:br/>
        <w:t>ciphertext = bytes.fromhex('1234567890abcdef')</w:t>
        <w:br/>
        <w:t/>
        <w:br/>
        <w:t># 尝试的日期范围（这里简单用ASCII可打印字符一部分举例，实际可以根据可能的密钥构成调整）</w:t>
        <w:br/>
        <w:t>characters = [chr(i) for i in range(32, 127)]</w:t>
        <w:br/>
        <w:t/>
        <w:br/>
        <w:t># 定义DES加密模式，这里用常见的ECB模式</w:t>
        <w:br/>
        <w:t>mode = DES.MODE_ECB</w:t>
        <w:br/>
        <w:t/>
        <w:br/>
        <w:t># 记录开始时间</w:t>
        <w:br/>
        <w:t>start_time = time.time()</w:t>
        <w:br/>
        <w:t/>
        <w:br/>
        <w:t>for key_tuple in itertools.product(characters, repeat=8):</w:t>
        <w:br/>
        <w:t xml:space="preserve">    key = (''.join(key_tuple)).encode('utf-8')</w:t>
        <w:br/>
        <w:t xml:space="preserve">    if len(key) &lt; 8:</w:t>
        <w:br/>
        <w:t xml:space="preserve">        key += b'\0' * (8 - len(key))  # 如果密钥不足8字节补充\0</w:t>
        <w:br/>
        <w:t xml:space="preserve">    cipher = DES.new(key, mode)</w:t>
        <w:br/>
        <w:t xml:space="preserve">    plaintext = cipher.decrypt(ciphertext)</w:t>
        <w:br/>
        <w:t xml:space="preserve">    # 这里简单判断下解密结果是否看起来像是合理的文本（实际情况更复杂判断逻辑可能不同）</w:t>
        <w:br/>
        <w:t xml:space="preserve">    if all(32 &lt;= char &lt;= 126 for char in plaintext):</w:t>
        <w:br/>
        <w:t xml:space="preserve">        print(f"可能的密钥: {key.decode('utf-8')}")</w:t>
        <w:br/>
        <w:t xml:space="preserve">        print(f"解密后的明文: {plaintext.decode('utf-8', errors='ignore')}")</w:t>
        <w:br/>
        <w:t xml:space="preserve">        break</w:t>
        <w:br/>
        <w:t/>
        <w:br/>
        <w:t>end_time = time.time()</w:t>
        <w:br/>
        <w:t>print(f"花费时间: {end_time - start_time} 秒")</w:t>
        <w:br/>
        <w:t/>
        <w:br/>
      </w:r>
    </w:p>
    <w:bookmarkEnd w:id="5"/>
    <w:bookmarkStart w:name="ub41b2545" w:id="6"/>
    <w:p>
      <w:pPr>
        <w:spacing w:after="50" w:line="360" w:lineRule="auto" w:beforeLines="100"/>
        <w:ind w:left="0"/>
        <w:jc w:val="left"/>
      </w:pPr>
      <w:r>
        <w:rPr>
          <w:rFonts w:ascii="宋体" w:hAnsi="Times New Roman" w:eastAsia="宋体"/>
          <w:b w:val="false"/>
          <w:i w:val="false"/>
          <w:color w:val="000000"/>
          <w:sz w:val="22"/>
        </w:rPr>
        <w:t>代码解析：</w:t>
      </w:r>
    </w:p>
    <w:bookmarkEnd w:id="6"/>
    <w:bookmarkStart w:name="u2eb08c8d" w:id="7"/>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首先导入了 </w:t>
      </w:r>
      <w:r>
        <w:rPr>
          <w:rFonts w:ascii="宋体" w:hAnsi="Courier New" w:eastAsia="宋体"/>
          <w:b w:val="false"/>
          <w:i w:val="false"/>
          <w:color w:val="000000"/>
          <w:sz w:val="22"/>
        </w:rPr>
        <w:t>Crypto.Cipher</w:t>
      </w:r>
      <w:r>
        <w:rPr>
          <w:rFonts w:ascii="宋体" w:hAnsi="Times New Roman" w:eastAsia="宋体"/>
          <w:b w:val="false"/>
          <w:i w:val="false"/>
          <w:color w:val="000000"/>
          <w:sz w:val="22"/>
        </w:rPr>
        <w:t xml:space="preserve"> 中的 </w:t>
      </w:r>
      <w:r>
        <w:rPr>
          <w:rFonts w:ascii="宋体" w:hAnsi="Courier New" w:eastAsia="宋体"/>
          <w:b w:val="false"/>
          <w:i w:val="false"/>
          <w:color w:val="000000"/>
          <w:sz w:val="22"/>
        </w:rPr>
        <w:t>DES</w:t>
      </w:r>
      <w:r>
        <w:rPr>
          <w:rFonts w:ascii="宋体" w:hAnsi="Times New Roman" w:eastAsia="宋体"/>
          <w:b w:val="false"/>
          <w:i w:val="false"/>
          <w:color w:val="000000"/>
          <w:sz w:val="22"/>
        </w:rPr>
        <w:t xml:space="preserve"> 类用于实现DES加密和解密操作，以及 </w:t>
      </w:r>
      <w:r>
        <w:rPr>
          <w:rFonts w:ascii="宋体" w:hAnsi="Courier New" w:eastAsia="宋体"/>
          <w:b w:val="false"/>
          <w:i w:val="false"/>
          <w:color w:val="000000"/>
          <w:sz w:val="22"/>
        </w:rPr>
        <w:t>itertools</w:t>
      </w:r>
      <w:r>
        <w:rPr>
          <w:rFonts w:ascii="宋体" w:hAnsi="Times New Roman" w:eastAsia="宋体"/>
          <w:b w:val="false"/>
          <w:i w:val="false"/>
          <w:color w:val="000000"/>
          <w:sz w:val="22"/>
        </w:rPr>
        <w:t xml:space="preserve"> 用于生成所有可能的密钥组合，</w:t>
      </w:r>
      <w:r>
        <w:rPr>
          <w:rFonts w:ascii="宋体" w:hAnsi="Courier New" w:eastAsia="宋体"/>
          <w:b w:val="false"/>
          <w:i w:val="false"/>
          <w:color w:val="000000"/>
          <w:sz w:val="22"/>
        </w:rPr>
        <w:t>time</w:t>
      </w:r>
      <w:r>
        <w:rPr>
          <w:rFonts w:ascii="宋体" w:hAnsi="Times New Roman" w:eastAsia="宋体"/>
          <w:b w:val="false"/>
          <w:i w:val="false"/>
          <w:color w:val="000000"/>
          <w:sz w:val="22"/>
        </w:rPr>
        <w:t xml:space="preserve"> 模块用于记录破解耗时。</w:t>
      </w:r>
    </w:p>
    <w:bookmarkEnd w:id="7"/>
    <w:bookmarkStart w:name="uedf1313d" w:id="8"/>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定义了待破解的密文 </w:t>
      </w:r>
      <w:r>
        <w:rPr>
          <w:rFonts w:ascii="宋体" w:hAnsi="Courier New" w:eastAsia="宋体"/>
          <w:b w:val="false"/>
          <w:i w:val="false"/>
          <w:color w:val="000000"/>
          <w:sz w:val="22"/>
        </w:rPr>
        <w:t>ciphertext</w:t>
      </w:r>
      <w:r>
        <w:rPr>
          <w:rFonts w:ascii="宋体" w:hAnsi="Times New Roman" w:eastAsia="宋体"/>
          <w:b w:val="false"/>
          <w:i w:val="false"/>
          <w:color w:val="000000"/>
          <w:sz w:val="22"/>
        </w:rPr>
        <w:t>，这里只是一个示例十六进制字符串，实际应用中需替换为真实密文。</w:t>
      </w:r>
    </w:p>
    <w:bookmarkEnd w:id="8"/>
    <w:bookmarkStart w:name="ucaddbb28" w:id="9"/>
    <w:p>
      <w:pPr>
        <w:numPr>
          <w:ilvl w:val="0"/>
          <w:numId w:val="1"/>
        </w:numPr>
        <w:spacing w:after="50" w:line="360" w:lineRule="auto" w:beforeLines="100"/>
        <w:ind w:left="360"/>
        <w:jc w:val="left"/>
      </w:pPr>
      <w:r>
        <w:rPr>
          <w:rFonts w:ascii="宋体" w:hAnsi="Courier New" w:eastAsia="宋体"/>
          <w:b w:val="false"/>
          <w:i w:val="false"/>
          <w:color w:val="000000"/>
          <w:sz w:val="22"/>
        </w:rPr>
        <w:t>characters</w:t>
      </w:r>
      <w:r>
        <w:rPr>
          <w:rFonts w:ascii="宋体" w:hAnsi="Times New Roman" w:eastAsia="宋体"/>
          <w:b w:val="false"/>
          <w:i w:val="false"/>
          <w:color w:val="000000"/>
          <w:sz w:val="22"/>
        </w:rPr>
        <w:t xml:space="preserve"> 列表限定了尝试生成密钥的字符范围，从ASCII码 32 到 126 的可打印字符，当然这可根据已知密钥特征调整。</w:t>
      </w:r>
    </w:p>
    <w:bookmarkEnd w:id="9"/>
    <w:bookmarkStart w:name="u7e7920d8" w:id="10"/>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指定了 </w:t>
      </w:r>
      <w:r>
        <w:rPr>
          <w:rFonts w:ascii="宋体" w:hAnsi="Courier New" w:eastAsia="宋体"/>
          <w:b w:val="false"/>
          <w:i w:val="false"/>
          <w:color w:val="000000"/>
          <w:sz w:val="22"/>
        </w:rPr>
        <w:t>DES.MODE_ECB</w:t>
      </w:r>
      <w:r>
        <w:rPr>
          <w:rFonts w:ascii="宋体" w:hAnsi="Times New Roman" w:eastAsia="宋体"/>
          <w:b w:val="false"/>
          <w:i w:val="false"/>
          <w:color w:val="000000"/>
          <w:sz w:val="22"/>
        </w:rPr>
        <w:t xml:space="preserve"> 加密模式，这是一种较为基础的模式，在实际应用中有其局限性但便于演示。</w:t>
      </w:r>
    </w:p>
    <w:bookmarkEnd w:id="10"/>
    <w:bookmarkStart w:name="u46e4c7e3" w:id="11"/>
    <w:p>
      <w:pPr>
        <w:numPr>
          <w:ilvl w:val="0"/>
          <w:numId w:val="1"/>
        </w:numPr>
        <w:spacing w:after="50" w:line="360" w:lineRule="auto" w:beforeLines="100"/>
        <w:ind w:left="360"/>
        <w:jc w:val="left"/>
      </w:pPr>
      <w:r>
        <w:rPr>
          <w:rFonts w:ascii="宋体" w:hAnsi="Times New Roman" w:eastAsia="宋体"/>
          <w:b w:val="false"/>
          <w:i w:val="false"/>
          <w:color w:val="000000"/>
          <w:sz w:val="22"/>
        </w:rPr>
        <w:t xml:space="preserve">接着通过 </w:t>
      </w:r>
      <w:r>
        <w:rPr>
          <w:rFonts w:ascii="宋体" w:hAnsi="Courier New" w:eastAsia="宋体"/>
          <w:b w:val="false"/>
          <w:i w:val="false"/>
          <w:color w:val="000000"/>
          <w:sz w:val="22"/>
        </w:rPr>
        <w:t>itertools.product</w:t>
      </w:r>
      <w:r>
        <w:rPr>
          <w:rFonts w:ascii="宋体" w:hAnsi="Times New Roman" w:eastAsia="宋体"/>
          <w:b w:val="false"/>
          <w:i w:val="false"/>
          <w:color w:val="000000"/>
          <w:sz w:val="22"/>
        </w:rPr>
        <w:t xml:space="preserve"> 函数穷举所有长度为8的由 </w:t>
      </w:r>
      <w:r>
        <w:rPr>
          <w:rFonts w:ascii="宋体" w:hAnsi="Courier New" w:eastAsia="宋体"/>
          <w:b w:val="false"/>
          <w:i w:val="false"/>
          <w:color w:val="000000"/>
          <w:sz w:val="22"/>
        </w:rPr>
        <w:t>characters</w:t>
      </w:r>
      <w:r>
        <w:rPr>
          <w:rFonts w:ascii="宋体" w:hAnsi="Times New Roman" w:eastAsia="宋体"/>
          <w:b w:val="false"/>
          <w:i w:val="false"/>
          <w:color w:val="000000"/>
          <w:sz w:val="22"/>
        </w:rPr>
        <w:t xml:space="preserve"> 中字符组成的密钥组合。对于每个组合，先将其转换为字节形式并确保长度为8字节，然后创建 </w:t>
      </w:r>
      <w:r>
        <w:rPr>
          <w:rFonts w:ascii="宋体" w:hAnsi="Courier New" w:eastAsia="宋体"/>
          <w:b w:val="false"/>
          <w:i w:val="false"/>
          <w:color w:val="000000"/>
          <w:sz w:val="22"/>
        </w:rPr>
        <w:t>DES</w:t>
      </w:r>
      <w:r>
        <w:rPr>
          <w:rFonts w:ascii="宋体" w:hAnsi="Times New Roman" w:eastAsia="宋体"/>
          <w:b w:val="false"/>
          <w:i w:val="false"/>
          <w:color w:val="000000"/>
          <w:sz w:val="22"/>
        </w:rPr>
        <w:t xml:space="preserve"> 加密对象尝试解密密文。若解密后的明文看起来像合理文本（通过简单的只判断），则认为找到了可能的密钥和解密后的明文，并打印结果，同时记录整个破解过程花费的时间。</w:t>
      </w:r>
    </w:p>
    <w:bookmarkEnd w:id="11"/>
    <w:bookmarkStart w:name="SPwCI" w:id="12"/>
    <w:p>
      <w:pPr>
        <w:pStyle w:val="Heading2"/>
        <w:spacing w:after="50" w:line="360" w:lineRule="auto" w:beforeLines="100"/>
        <w:ind w:left="0"/>
        <w:jc w:val="left"/>
      </w:pPr>
      <w:r>
        <w:rPr>
          <w:rFonts w:ascii="宋体" w:hAnsi="Times New Roman" w:eastAsia="宋体"/>
        </w:rPr>
        <w:t>三、暴力破解的可行性分析</w:t>
      </w:r>
    </w:p>
    <w:bookmarkEnd w:id="12"/>
    <w:bookmarkStart w:name="u7097d954" w:id="13"/>
    <w:p>
      <w:pPr>
        <w:spacing w:after="50" w:line="360" w:lineRule="auto" w:beforeLines="100"/>
        <w:ind w:left="0"/>
        <w:jc w:val="left"/>
      </w:pPr>
      <w:r>
        <w:rPr>
          <w:rFonts w:ascii="宋体" w:hAnsi="Times New Roman" w:eastAsia="宋体"/>
          <w:b w:val="false"/>
          <w:i w:val="false"/>
          <w:color w:val="000000"/>
          <w:sz w:val="22"/>
        </w:rPr>
        <w:t>从计算资源角度看，早期计算机性能有限，暴力破解DES的2^56种密钥组合耗时极长，几乎不可行。但如今，随着超级计算机、分布式计算甚至量子计算技术的发展，其可行性逐渐提升。例如，利用大规模集群进行分布式暴力破解，将密钥空间划分给众多计算节点同时处理，能大幅缩短破解时间。不过，即便如此，完全依靠暴力破解仍面临诸多挑战：一方面，所需的巨大计算资源投入成本极高；另一方面，合法获取如此大规模的计算资源用于破解加密信息在法律上存在诸多限制，除非是在特定的密码分析研究且经过严格审批的场景下。</w:t>
      </w:r>
    </w:p>
    <w:bookmarkEnd w:id="13"/>
    <w:bookmarkStart w:name="CrFNU" w:id="14"/>
    <w:p>
      <w:pPr>
        <w:pStyle w:val="Heading2"/>
        <w:spacing w:after="50" w:line="360" w:lineRule="auto" w:beforeLines="100"/>
        <w:ind w:left="0"/>
        <w:jc w:val="left"/>
      </w:pPr>
      <w:r>
        <w:rPr>
          <w:rFonts w:ascii="宋体" w:hAnsi="Times New Roman" w:eastAsia="宋体"/>
        </w:rPr>
        <w:t>四、实际应用场景探讨</w:t>
      </w:r>
    </w:p>
    <w:bookmarkEnd w:id="14"/>
    <w:bookmarkStart w:name="ub8805b86" w:id="15"/>
    <w:p>
      <w:pPr>
        <w:spacing w:after="50" w:line="360" w:lineRule="auto" w:beforeLines="100"/>
        <w:ind w:left="0"/>
        <w:jc w:val="left"/>
      </w:pPr>
      <w:r>
        <w:rPr>
          <w:rFonts w:ascii="宋体" w:hAnsi="Times New Roman" w:eastAsia="宋体"/>
          <w:b w:val="false"/>
          <w:i w:val="false"/>
          <w:color w:val="000000"/>
          <w:sz w:val="22"/>
        </w:rPr>
        <w:t>在现实世界中，单纯依靠暴力破解DES加密的合法场景极少。在学术研究领域，密码学家可能会通过模拟暴力破解过程来研究DES算法的弱点，评估其安全性边界，进而推动加密算法的改进。在非法领域，如网络犯罪中，不法分子若试图破解采用DES加密的老旧系统（前提是能获取密文），暴力破解可能是一种手段，但这显然触犯法律，面临严厉制裁。</w:t>
      </w:r>
    </w:p>
    <w:bookmarkEnd w:id="15"/>
    <w:bookmarkStart w:name="GBdDR" w:id="16"/>
    <w:p>
      <w:pPr>
        <w:pStyle w:val="Heading2"/>
        <w:spacing w:after="50" w:line="360" w:lineRule="auto" w:beforeLines="100"/>
        <w:ind w:left="0"/>
        <w:jc w:val="left"/>
      </w:pPr>
      <w:r>
        <w:rPr>
          <w:rFonts w:ascii="宋体" w:hAnsi="Times New Roman" w:eastAsia="宋体"/>
        </w:rPr>
        <w:t>五、替代暴力破解的方法</w:t>
      </w:r>
    </w:p>
    <w:bookmarkEnd w:id="16"/>
    <w:bookmarkStart w:name="EA1as" w:id="17"/>
    <w:p>
      <w:pPr>
        <w:pStyle w:val="Heading3"/>
        <w:spacing w:after="50" w:line="360" w:lineRule="auto" w:beforeLines="100"/>
        <w:ind w:left="0"/>
        <w:jc w:val="left"/>
      </w:pPr>
      <w:r>
        <w:rPr>
          <w:rFonts w:ascii="宋体" w:hAnsi="Times New Roman" w:eastAsia="宋体"/>
        </w:rPr>
        <w:t>（一）字典攻击</w:t>
      </w:r>
    </w:p>
    <w:bookmarkEnd w:id="17"/>
    <w:bookmarkStart w:name="u59e2bc59" w:id="18"/>
    <w:p>
      <w:pPr>
        <w:numPr>
          <w:ilvl w:val="0"/>
          <w:numId w:val="2"/>
        </w:numPr>
        <w:spacing w:after="50" w:line="360" w:lineRule="auto" w:beforeLines="100"/>
        <w:ind w:left="360"/>
        <w:jc w:val="left"/>
      </w:pPr>
      <w:r>
        <w:rPr>
          <w:rFonts w:ascii="宋体" w:hAnsi="Times New Roman" w:eastAsia="宋体"/>
          <w:b/>
          <w:i w:val="false"/>
          <w:color w:val="000000"/>
          <w:sz w:val="22"/>
        </w:rPr>
        <w:t>原理</w:t>
      </w:r>
      <w:r>
        <w:rPr>
          <w:rFonts w:ascii="宋体" w:hAnsi="Times New Roman" w:eastAsia="宋体"/>
          <w:b w:val="false"/>
          <w:i w:val="false"/>
          <w:color w:val="000000"/>
          <w:sz w:val="22"/>
        </w:rPr>
        <w:t>：</w:t>
      </w:r>
    </w:p>
    <w:bookmarkEnd w:id="18"/>
    <w:bookmarkStart w:name="uf5254cb9" w:id="19"/>
    <w:p>
      <w:pPr>
        <w:numPr>
          <w:ilvl w:val="1"/>
          <w:numId w:val="3"/>
        </w:numPr>
        <w:spacing w:after="50" w:line="360" w:lineRule="auto" w:beforeLines="100"/>
        <w:ind w:left="720"/>
        <w:jc w:val="left"/>
      </w:pPr>
      <w:r>
        <w:rPr>
          <w:rFonts w:ascii="宋体" w:hAnsi="Times New Roman" w:eastAsia="宋体"/>
          <w:b w:val="false"/>
          <w:i w:val="false"/>
          <w:color w:val="000000"/>
          <w:sz w:val="22"/>
        </w:rPr>
        <w:t xml:space="preserve"> 字典攻击是一种基于预定义密码列表的攻击方法。攻击者使用一个包含常见密码的字典文件，逐个尝试这些密码，直到找到匹配的密码。</w:t>
      </w:r>
    </w:p>
    <w:bookmarkEnd w:id="19"/>
    <w:bookmarkStart w:name="u90cbbfcf" w:id="20"/>
    <w:p>
      <w:pPr>
        <w:numPr>
          <w:ilvl w:val="0"/>
          <w:numId w:val="4"/>
        </w:numPr>
        <w:spacing w:after="50" w:line="360" w:lineRule="auto" w:beforeLines="100"/>
        <w:ind w:left="360"/>
        <w:jc w:val="left"/>
      </w:pPr>
      <w:r>
        <w:rPr>
          <w:rFonts w:ascii="宋体" w:hAnsi="Times New Roman" w:eastAsia="宋体"/>
          <w:b/>
          <w:i w:val="false"/>
          <w:color w:val="000000"/>
          <w:sz w:val="22"/>
        </w:rPr>
        <w:t>代码示例及分析</w:t>
      </w:r>
      <w:r>
        <w:rPr>
          <w:rFonts w:ascii="宋体" w:hAnsi="Times New Roman" w:eastAsia="宋体"/>
          <w:b w:val="false"/>
          <w:i w:val="false"/>
          <w:color w:val="000000"/>
          <w:sz w:val="22"/>
        </w:rPr>
        <w:t>：</w:t>
      </w:r>
    </w:p>
    <w:bookmarkEnd w:id="20"/>
    <w:bookmarkStart w:name="uebd29809" w:id="21"/>
    <w:p>
      <w:pPr>
        <w:numPr>
          <w:ilvl w:val="1"/>
          <w:numId w:val="5"/>
        </w:numPr>
        <w:spacing w:after="50" w:line="360" w:lineRule="auto" w:beforeLines="100"/>
        <w:ind w:left="720"/>
        <w:jc w:val="left"/>
      </w:pPr>
      <w:r>
        <w:rPr>
          <w:rFonts w:ascii="宋体" w:hAnsi="Times New Roman" w:eastAsia="宋体"/>
          <w:b w:val="false"/>
          <w:i w:val="false"/>
          <w:color w:val="000000"/>
          <w:sz w:val="22"/>
        </w:rPr>
        <w:t>以下是一个简化的差分密码分析示意代码，用于展示基本思路：</w:t>
      </w:r>
    </w:p>
    <w:bookmarkEnd w:id="21"/>
    <w:bookmarkStart w:name="YwPRE" w:id="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import hashlib</w:t>
        <w:br/>
        <w:t/>
        <w:br/>
        <w:t>def hash_function(data):</w:t>
        <w:br/>
        <w:t xml:space="preserve">    # 使用SHA-256作为哈希函数</w:t>
        <w:br/>
        <w:t xml:space="preserve">    return hashlib.sha256(data.encode()).hexdigest()</w:t>
        <w:br/>
        <w:t/>
        <w:br/>
        <w:t>def dictionary_attack(target_hash, dictionary_file):</w:t>
        <w:br/>
        <w:t xml:space="preserve">    with open(dictionary_file, 'r') as file:</w:t>
        <w:br/>
        <w:t xml:space="preserve">        for line in file:</w:t>
        <w:br/>
        <w:t xml:space="preserve">            password = line.strip()</w:t>
        <w:br/>
        <w:t xml:space="preserve">            hashed_password = hash_function(password)</w:t>
        <w:br/>
        <w:t xml:space="preserve">            if hashed_password == target_hash:</w:t>
        <w:br/>
        <w:t xml:space="preserve">                return password</w:t>
        <w:br/>
        <w:t xml:space="preserve">    return None</w:t>
        <w:br/>
        <w:t/>
        <w:br/>
        <w:t># 示例目标哈希</w:t>
        <w:br/>
        <w:t>target_hash = '5d41402abc4b2a76b9719d911017c592'  # 示例哈希值</w:t>
        <w:br/>
        <w:t>dictionary_file = 'dictionary.txt'  # 字典文件路径</w:t>
        <w:br/>
        <w:t/>
        <w:br/>
        <w:t>password = dictionary_attack(target_hash, dictionary_file)</w:t>
        <w:br/>
        <w:t>if password:</w:t>
        <w:br/>
        <w:t xml:space="preserve">    print(f"破解成功，密码是: {password}")</w:t>
        <w:br/>
        <w:t>else:</w:t>
        <w:br/>
        <w:t xml:space="preserve">    print("未找到密码")</w:t>
        <w:br/>
      </w:r>
    </w:p>
    <w:bookmarkEnd w:id="22"/>
    <w:bookmarkStart w:name="ud9acd088" w:id="23"/>
    <w:p>
      <w:pPr>
        <w:spacing w:after="50" w:line="360" w:lineRule="auto" w:beforeLines="100"/>
        <w:ind w:left="0"/>
        <w:jc w:val="left"/>
      </w:pPr>
      <w:r>
        <w:rPr>
          <w:rFonts w:ascii="宋体" w:hAnsi="Times New Roman" w:eastAsia="宋体"/>
          <w:b w:val="false"/>
          <w:i w:val="false"/>
          <w:color w:val="000000"/>
          <w:sz w:val="22"/>
        </w:rPr>
        <w:t>字典文件示例（</w:t>
      </w:r>
      <w:r>
        <w:rPr>
          <w:rFonts w:ascii="宋体" w:hAnsi="Courier New" w:eastAsia="宋体"/>
          <w:b w:val="false"/>
          <w:i w:val="false"/>
          <w:color w:val="000000"/>
          <w:sz w:val="22"/>
        </w:rPr>
        <w:t>dictionary.txt</w:t>
      </w:r>
      <w:r>
        <w:rPr>
          <w:rFonts w:ascii="宋体" w:hAnsi="Times New Roman" w:eastAsia="宋体"/>
          <w:b w:val="false"/>
          <w:i w:val="false"/>
          <w:color w:val="000000"/>
          <w:sz w:val="22"/>
        </w:rPr>
        <w:t>）</w:t>
      </w:r>
    </w:p>
    <w:bookmarkEnd w:id="23"/>
    <w:bookmarkStart w:name="cgX2x" w:id="2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123456</w:t>
        <w:br/>
        <w:t>password</w:t>
        <w:br/>
        <w:t>admin</w:t>
        <w:br/>
        <w:t>qwerty</w:t>
        <w:br/>
        <w:t>letmein</w:t>
        <w:br/>
      </w:r>
    </w:p>
    <w:bookmarkEnd w:id="24"/>
    <w:bookmarkStart w:name="u50ff7172" w:id="25"/>
    <w:p>
      <w:pPr>
        <w:numPr>
          <w:ilvl w:val="0"/>
          <w:numId w:val="6"/>
        </w:numPr>
        <w:spacing w:after="50" w:line="360" w:lineRule="auto" w:beforeLines="100"/>
        <w:ind w:left="360"/>
        <w:jc w:val="left"/>
      </w:pPr>
      <w:r>
        <w:rPr>
          <w:rFonts w:ascii="宋体" w:hAnsi="Times New Roman" w:eastAsia="宋体"/>
          <w:b/>
          <w:i w:val="false"/>
          <w:color w:val="000000"/>
          <w:sz w:val="22"/>
        </w:rPr>
        <w:t>字典攻击分析</w:t>
      </w:r>
    </w:p>
    <w:bookmarkEnd w:id="25"/>
    <w:bookmarkStart w:name="u906cabc5" w:id="26"/>
    <w:p>
      <w:pPr>
        <w:numPr>
          <w:ilvl w:val="0"/>
          <w:numId w:val="7"/>
        </w:numPr>
        <w:spacing w:after="50" w:line="360" w:lineRule="auto" w:beforeLines="100"/>
        <w:ind w:left="360"/>
        <w:jc w:val="left"/>
      </w:pPr>
      <w:r>
        <w:rPr>
          <w:rFonts w:ascii="宋体" w:hAnsi="Times New Roman" w:eastAsia="宋体"/>
          <w:b/>
          <w:i w:val="false"/>
          <w:color w:val="000000"/>
          <w:sz w:val="22"/>
        </w:rPr>
        <w:t>优点</w:t>
      </w:r>
      <w:r>
        <w:rPr>
          <w:rFonts w:ascii="宋体" w:hAnsi="Times New Roman" w:eastAsia="宋体"/>
          <w:b w:val="false"/>
          <w:i w:val="false"/>
          <w:color w:val="000000"/>
          <w:sz w:val="22"/>
        </w:rPr>
        <w:t>：</w:t>
      </w:r>
    </w:p>
    <w:bookmarkEnd w:id="26"/>
    <w:bookmarkStart w:name="u849d3ea6" w:id="27"/>
    <w:p>
      <w:pPr>
        <w:numPr>
          <w:ilvl w:val="1"/>
          <w:numId w:val="8"/>
        </w:numPr>
        <w:spacing w:after="50" w:line="360" w:lineRule="auto" w:beforeLines="100"/>
        <w:ind w:left="720"/>
        <w:jc w:val="left"/>
      </w:pPr>
      <w:r>
        <w:rPr>
          <w:rFonts w:ascii="宋体" w:hAnsi="Times New Roman" w:eastAsia="宋体"/>
          <w:b w:val="false"/>
          <w:i w:val="false"/>
          <w:color w:val="000000"/>
          <w:sz w:val="22"/>
        </w:rPr>
        <w:t>实现简单，适合破解常见密码。</w:t>
      </w:r>
    </w:p>
    <w:bookmarkEnd w:id="27"/>
    <w:bookmarkStart w:name="u5745686b" w:id="28"/>
    <w:p>
      <w:pPr>
        <w:numPr>
          <w:ilvl w:val="1"/>
          <w:numId w:val="8"/>
        </w:numPr>
        <w:spacing w:after="50" w:line="360" w:lineRule="auto" w:beforeLines="100"/>
        <w:ind w:left="720"/>
        <w:jc w:val="left"/>
      </w:pPr>
      <w:r>
        <w:rPr>
          <w:rFonts w:ascii="宋体" w:hAnsi="Times New Roman" w:eastAsia="宋体"/>
          <w:b w:val="false"/>
          <w:i w:val="false"/>
          <w:color w:val="000000"/>
          <w:sz w:val="22"/>
        </w:rPr>
        <w:t>不需要大量计算资源。</w:t>
      </w:r>
    </w:p>
    <w:bookmarkEnd w:id="28"/>
    <w:bookmarkStart w:name="ud4537488" w:id="29"/>
    <w:p>
      <w:pPr>
        <w:numPr>
          <w:ilvl w:val="0"/>
          <w:numId w:val="9"/>
        </w:numPr>
        <w:spacing w:after="50" w:line="360" w:lineRule="auto" w:beforeLines="100"/>
        <w:ind w:left="360"/>
        <w:jc w:val="left"/>
      </w:pPr>
      <w:r>
        <w:rPr>
          <w:rFonts w:ascii="宋体" w:hAnsi="Times New Roman" w:eastAsia="宋体"/>
          <w:b/>
          <w:i w:val="false"/>
          <w:color w:val="000000"/>
          <w:sz w:val="22"/>
        </w:rPr>
        <w:t>缺点</w:t>
      </w:r>
      <w:r>
        <w:rPr>
          <w:rFonts w:ascii="宋体" w:hAnsi="Times New Roman" w:eastAsia="宋体"/>
          <w:b w:val="false"/>
          <w:i w:val="false"/>
          <w:color w:val="000000"/>
          <w:sz w:val="22"/>
        </w:rPr>
        <w:t>：</w:t>
      </w:r>
    </w:p>
    <w:bookmarkEnd w:id="29"/>
    <w:bookmarkStart w:name="u49ffcdcb" w:id="30"/>
    <w:p>
      <w:pPr>
        <w:numPr>
          <w:ilvl w:val="1"/>
          <w:numId w:val="10"/>
        </w:numPr>
        <w:spacing w:after="50" w:line="360" w:lineRule="auto" w:beforeLines="100"/>
        <w:ind w:left="720"/>
        <w:jc w:val="left"/>
      </w:pPr>
      <w:r>
        <w:rPr>
          <w:rFonts w:ascii="宋体" w:hAnsi="Times New Roman" w:eastAsia="宋体"/>
          <w:b w:val="false"/>
          <w:i w:val="false"/>
          <w:color w:val="000000"/>
          <w:sz w:val="22"/>
        </w:rPr>
        <w:t>对复杂密码无效。</w:t>
      </w:r>
    </w:p>
    <w:bookmarkEnd w:id="30"/>
    <w:bookmarkStart w:name="ub0c23b79" w:id="31"/>
    <w:p>
      <w:pPr>
        <w:numPr>
          <w:ilvl w:val="1"/>
          <w:numId w:val="10"/>
        </w:numPr>
        <w:spacing w:after="50" w:line="360" w:lineRule="auto" w:beforeLines="100"/>
        <w:ind w:left="720"/>
        <w:jc w:val="left"/>
      </w:pPr>
      <w:r>
        <w:rPr>
          <w:rFonts w:ascii="宋体" w:hAnsi="Times New Roman" w:eastAsia="宋体"/>
          <w:b w:val="false"/>
          <w:i w:val="false"/>
          <w:color w:val="000000"/>
          <w:sz w:val="22"/>
        </w:rPr>
        <w:t>需要一个高质量的字典文件，否则破解成功率低。</w:t>
      </w:r>
    </w:p>
    <w:bookmarkEnd w:id="31"/>
    <w:bookmarkStart w:name="u9029f587" w:id="32"/>
    <w:p>
      <w:pPr>
        <w:numPr>
          <w:ilvl w:val="1"/>
          <w:numId w:val="10"/>
        </w:numPr>
        <w:spacing w:after="50" w:line="360" w:lineRule="auto" w:beforeLines="100"/>
        <w:ind w:left="720"/>
        <w:jc w:val="left"/>
      </w:pPr>
      <w:r>
        <w:rPr>
          <w:rFonts w:ascii="宋体" w:hAnsi="Times New Roman" w:eastAsia="宋体"/>
          <w:b w:val="false"/>
          <w:i w:val="false"/>
          <w:color w:val="000000"/>
          <w:sz w:val="22"/>
        </w:rPr>
        <w:t>破解速度取决于字典文件的大小。</w:t>
      </w:r>
    </w:p>
    <w:bookmarkEnd w:id="32"/>
    <w:bookmarkStart w:name="wx4Ei" w:id="33"/>
    <w:p>
      <w:pPr>
        <w:pStyle w:val="Heading3"/>
        <w:spacing w:after="50" w:line="360" w:lineRule="auto" w:beforeLines="100"/>
        <w:ind w:left="0"/>
        <w:jc w:val="left"/>
      </w:pPr>
      <w:r>
        <w:rPr>
          <w:rFonts w:ascii="宋体" w:hAnsi="Times New Roman" w:eastAsia="宋体"/>
        </w:rPr>
        <w:t>（二）彩虹表攻击</w:t>
      </w:r>
    </w:p>
    <w:bookmarkEnd w:id="33"/>
    <w:bookmarkStart w:name="uab0841fa" w:id="34"/>
    <w:p>
      <w:pPr>
        <w:numPr>
          <w:ilvl w:val="0"/>
          <w:numId w:val="11"/>
        </w:numPr>
        <w:spacing w:after="50" w:line="360" w:lineRule="auto" w:beforeLines="100"/>
        <w:ind w:left="360"/>
        <w:jc w:val="left"/>
      </w:pPr>
      <w:r>
        <w:rPr>
          <w:rFonts w:ascii="宋体" w:hAnsi="Times New Roman" w:eastAsia="宋体"/>
          <w:b/>
          <w:i w:val="false"/>
          <w:color w:val="000000"/>
          <w:sz w:val="22"/>
        </w:rPr>
        <w:t>原理</w:t>
      </w:r>
      <w:r>
        <w:rPr>
          <w:rFonts w:ascii="宋体" w:hAnsi="Times New Roman" w:eastAsia="宋体"/>
          <w:b w:val="false"/>
          <w:i w:val="false"/>
          <w:color w:val="000000"/>
          <w:sz w:val="22"/>
        </w:rPr>
        <w:t>：</w:t>
      </w:r>
    </w:p>
    <w:bookmarkEnd w:id="34"/>
    <w:bookmarkStart w:name="ubd27f50f" w:id="35"/>
    <w:p>
      <w:pPr>
        <w:numPr>
          <w:ilvl w:val="1"/>
          <w:numId w:val="12"/>
        </w:numPr>
        <w:spacing w:after="50" w:line="360" w:lineRule="auto" w:beforeLines="100"/>
        <w:ind w:left="720"/>
        <w:jc w:val="left"/>
      </w:pPr>
      <w:r>
        <w:rPr>
          <w:rFonts w:ascii="宋体" w:hAnsi="Times New Roman" w:eastAsia="宋体"/>
          <w:b w:val="false"/>
          <w:i w:val="false"/>
          <w:color w:val="000000"/>
          <w:sz w:val="22"/>
        </w:rPr>
        <w:t xml:space="preserve"> 彩虹表是一种预计算的哈希值表，用于快速破解密码。它通过将密码映射到哈希值，并利用链式结构减少存储空间。彩虹表的核心思想是通过预计算和链式存储，避免存储所有可能的明文-哈希对，从而在破解时快速找到匹配的明文。 </w:t>
      </w:r>
    </w:p>
    <w:bookmarkEnd w:id="35"/>
    <w:bookmarkStart w:name="u69ec0931" w:id="36"/>
    <w:p>
      <w:pPr>
        <w:numPr>
          <w:ilvl w:val="0"/>
          <w:numId w:val="13"/>
        </w:numPr>
        <w:spacing w:after="50" w:line="360" w:lineRule="auto" w:beforeLines="100"/>
        <w:ind w:left="360"/>
        <w:jc w:val="left"/>
      </w:pPr>
      <w:r>
        <w:rPr>
          <w:rFonts w:ascii="宋体" w:hAnsi="Times New Roman" w:eastAsia="宋体"/>
          <w:b/>
          <w:i w:val="false"/>
          <w:color w:val="000000"/>
          <w:sz w:val="22"/>
        </w:rPr>
        <w:t>代码示例及分析</w:t>
      </w:r>
      <w:r>
        <w:rPr>
          <w:rFonts w:ascii="宋体" w:hAnsi="Times New Roman" w:eastAsia="宋体"/>
          <w:b w:val="false"/>
          <w:i w:val="false"/>
          <w:color w:val="000000"/>
          <w:sz w:val="22"/>
        </w:rPr>
        <w:t>：</w:t>
      </w:r>
    </w:p>
    <w:bookmarkEnd w:id="36"/>
    <w:bookmarkStart w:name="ud166653b" w:id="37"/>
    <w:p>
      <w:pPr>
        <w:numPr>
          <w:ilvl w:val="1"/>
          <w:numId w:val="14"/>
        </w:numPr>
        <w:spacing w:after="50" w:line="360" w:lineRule="auto" w:beforeLines="100"/>
        <w:ind w:left="720"/>
        <w:jc w:val="left"/>
      </w:pPr>
      <w:r>
        <w:rPr>
          <w:rFonts w:ascii="宋体" w:hAnsi="Times New Roman" w:eastAsia="宋体"/>
          <w:b w:val="false"/>
          <w:i w:val="false"/>
          <w:color w:val="000000"/>
          <w:sz w:val="22"/>
        </w:rPr>
        <w:t>以下是一个简化的线性密码分析示意代码：</w:t>
      </w:r>
    </w:p>
    <w:bookmarkEnd w:id="37"/>
    <w:bookmarkStart w:name="FcRvU" w:id="3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import hashlib</w:t>
        <w:br/>
        <w:t/>
        <w:br/>
        <w:t>def hash_function(data):</w:t>
        <w:br/>
        <w:t xml:space="preserve">    # 使用SHA-256作为哈希函数</w:t>
        <w:br/>
        <w:t xml:space="preserve">    return hashlib.sha256(data.encode()).hexdigest()</w:t>
        <w:br/>
        <w:t/>
        <w:br/>
        <w:t>def reduce_function(hash_value, index):</w:t>
        <w:br/>
        <w:t xml:space="preserve">    # 简单的reduce函数，取哈希值的前8位并转换为字符串</w:t>
        <w:br/>
        <w:t xml:space="preserve">    return hash_value[:8]</w:t>
        <w:br/>
        <w:t/>
        <w:br/>
        <w:t>def create_rainbow_table(charset, password_length, chain_length, num_chains):</w:t>
        <w:br/>
        <w:t xml:space="preserve">    rainbow_table = []</w:t>
        <w:br/>
        <w:t xml:space="preserve">    for _ in range(num_chains):</w:t>
        <w:br/>
        <w:t xml:space="preserve">        start_password = ''.join([charset[i % len(charset)] for i in range(password_length)])</w:t>
        <w:br/>
        <w:t xml:space="preserve">        current_hash = hash_function(start_password)</w:t>
        <w:br/>
        <w:t xml:space="preserve">        for i in range(chain_length):</w:t>
        <w:br/>
        <w:t xml:space="preserve">            next_password = reduce_function(current_hash, i)</w:t>
        <w:br/>
        <w:t xml:space="preserve">            current_hash = hash_function(next_password)</w:t>
        <w:br/>
        <w:t xml:space="preserve">        rainbow_table.append((start_password, current_hash))</w:t>
        <w:br/>
        <w:t xml:space="preserve">    return rainbow_table</w:t>
        <w:br/>
        <w:t/>
        <w:br/>
        <w:t># 示例参数</w:t>
        <w:br/>
        <w:t>charset = 'abcdefghijklmnopqrstuvwxyz0123456789'  # 字符集</w:t>
        <w:br/>
        <w:t>password_length = 6  # 密码长度</w:t>
        <w:br/>
        <w:t>chain_length = 1000  # 链长度</w:t>
        <w:br/>
        <w:t>num_chains = 1000  # 链的数量</w:t>
        <w:br/>
        <w:t/>
        <w:br/>
        <w:t>rainbow_table = create_rainbow_table(charset, password_length, chain_length, num_chains)</w:t>
        <w:br/>
        <w:t>print("彩虹表生成完成")</w:t>
        <w:br/>
      </w:r>
    </w:p>
    <w:bookmarkEnd w:id="38"/>
    <w:bookmarkStart w:name="uda0fc0d2" w:id="39"/>
    <w:p>
      <w:pPr>
        <w:numPr>
          <w:ilvl w:val="0"/>
          <w:numId w:val="15"/>
        </w:numPr>
        <w:spacing w:after="50" w:line="360" w:lineRule="auto" w:beforeLines="100"/>
        <w:ind w:left="360"/>
        <w:jc w:val="left"/>
      </w:pPr>
      <w:r>
        <w:rPr>
          <w:rFonts w:ascii="宋体" w:hAnsi="Times New Roman" w:eastAsia="宋体"/>
          <w:b/>
          <w:i w:val="false"/>
          <w:color w:val="000000"/>
          <w:sz w:val="22"/>
        </w:rPr>
        <w:t>彩虹表破解</w:t>
      </w:r>
    </w:p>
    <w:bookmarkEnd w:id="39"/>
    <w:bookmarkStart w:name="wUmse" w:id="4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def crack_with_rainbow_table(target_hash, rainbow_table):</w:t>
        <w:br/>
        <w:t xml:space="preserve">    for start_password, end_hash in rainbow_table:</w:t>
        <w:br/>
        <w:t xml:space="preserve">        current_hash = target_hash</w:t>
        <w:br/>
        <w:t xml:space="preserve">        for i in range(chain_length - 1, -1, -1):</w:t>
        <w:br/>
        <w:t xml:space="preserve">            if current_hash == end_hash:</w:t>
        <w:br/>
        <w:t xml:space="preserve">                # 从起点开始重新计算链</w:t>
        <w:br/>
        <w:t xml:space="preserve">                test_password = start_password</w:t>
        <w:br/>
        <w:t xml:space="preserve">                for _ in range(i):</w:t>
        <w:br/>
        <w:t xml:space="preserve">                    test_hash = hash_function(test_password)</w:t>
        <w:br/>
        <w:t xml:space="preserve">                    test_password = reduce_function(test_hash, _)</w:t>
        <w:br/>
        <w:t xml:space="preserve">                if hash_function(test_password) == target_hash:</w:t>
        <w:br/>
        <w:t xml:space="preserve">                    return test_password</w:t>
        <w:br/>
        <w:t xml:space="preserve">            # 应用reduce函数</w:t>
        <w:br/>
        <w:t xml:space="preserve">            test_password = reduce_function(current_hash, i)</w:t>
        <w:br/>
        <w:t xml:space="preserve">            current_hash = hash_function(test_password)</w:t>
        <w:br/>
        <w:t xml:space="preserve">    return None</w:t>
        <w:br/>
        <w:t/>
        <w:br/>
        <w:t># 示例目标哈希</w:t>
        <w:br/>
        <w:t>target_hash = '5d41402abc4b2a76b9719d911017c592'  # 示例哈希值</w:t>
        <w:br/>
        <w:t>password = crack_with_rainbow_table(target_hash, rainbow_table)</w:t>
        <w:br/>
        <w:t>if password:</w:t>
        <w:br/>
        <w:t xml:space="preserve">    print(f"破解成功，密码是: {password}")</w:t>
        <w:br/>
        <w:t>else:</w:t>
        <w:br/>
        <w:t xml:space="preserve">    print("未找到密码")</w:t>
        <w:br/>
      </w:r>
    </w:p>
    <w:bookmarkEnd w:id="40"/>
    <w:bookmarkStart w:name="ub4b83789" w:id="41"/>
    <w:p>
      <w:pPr>
        <w:numPr>
          <w:ilvl w:val="0"/>
          <w:numId w:val="16"/>
        </w:numPr>
        <w:spacing w:after="50" w:line="360" w:lineRule="auto" w:beforeLines="100"/>
        <w:ind w:left="360"/>
        <w:jc w:val="left"/>
      </w:pPr>
      <w:r>
        <w:rPr>
          <w:rFonts w:ascii="宋体" w:hAnsi="Times New Roman" w:eastAsia="宋体"/>
          <w:b/>
          <w:i w:val="false"/>
          <w:color w:val="000000"/>
          <w:sz w:val="22"/>
        </w:rPr>
        <w:t>彩虹表攻击分析</w:t>
      </w:r>
    </w:p>
    <w:bookmarkEnd w:id="41"/>
    <w:bookmarkStart w:name="u18a32ee1" w:id="42"/>
    <w:p>
      <w:pPr>
        <w:numPr>
          <w:ilvl w:val="0"/>
          <w:numId w:val="17"/>
        </w:numPr>
        <w:spacing w:after="50" w:line="360" w:lineRule="auto" w:beforeLines="100"/>
        <w:ind w:left="360"/>
        <w:jc w:val="left"/>
      </w:pPr>
      <w:r>
        <w:rPr>
          <w:rFonts w:ascii="宋体" w:hAnsi="Times New Roman" w:eastAsia="宋体"/>
          <w:b/>
          <w:i w:val="false"/>
          <w:color w:val="000000"/>
          <w:sz w:val="22"/>
        </w:rPr>
        <w:t>优点</w:t>
      </w:r>
      <w:r>
        <w:rPr>
          <w:rFonts w:ascii="宋体" w:hAnsi="Times New Roman" w:eastAsia="宋体"/>
          <w:b w:val="false"/>
          <w:i w:val="false"/>
          <w:color w:val="000000"/>
          <w:sz w:val="22"/>
        </w:rPr>
        <w:t>：</w:t>
      </w:r>
    </w:p>
    <w:bookmarkEnd w:id="42"/>
    <w:bookmarkStart w:name="ub3509781" w:id="43"/>
    <w:p>
      <w:pPr>
        <w:numPr>
          <w:ilvl w:val="1"/>
          <w:numId w:val="18"/>
        </w:numPr>
        <w:spacing w:after="50" w:line="360" w:lineRule="auto" w:beforeLines="100"/>
        <w:ind w:left="720"/>
        <w:jc w:val="left"/>
      </w:pPr>
      <w:r>
        <w:rPr>
          <w:rFonts w:ascii="宋体" w:hAnsi="Times New Roman" w:eastAsia="宋体"/>
          <w:b w:val="false"/>
          <w:i w:val="false"/>
          <w:color w:val="000000"/>
          <w:sz w:val="22"/>
        </w:rPr>
        <w:t>破解速度快，适合破解大量哈希值。</w:t>
      </w:r>
    </w:p>
    <w:bookmarkEnd w:id="43"/>
    <w:bookmarkStart w:name="u8769cc8a" w:id="44"/>
    <w:p>
      <w:pPr>
        <w:numPr>
          <w:ilvl w:val="1"/>
          <w:numId w:val="18"/>
        </w:numPr>
        <w:spacing w:after="50" w:line="360" w:lineRule="auto" w:beforeLines="100"/>
        <w:ind w:left="720"/>
        <w:jc w:val="left"/>
      </w:pPr>
      <w:r>
        <w:rPr>
          <w:rFonts w:ascii="宋体" w:hAnsi="Times New Roman" w:eastAsia="宋体"/>
          <w:b w:val="false"/>
          <w:i w:val="false"/>
          <w:color w:val="000000"/>
          <w:sz w:val="22"/>
        </w:rPr>
        <w:t>存储空间相对较小，因为使用了链式结构。</w:t>
      </w:r>
    </w:p>
    <w:bookmarkEnd w:id="44"/>
    <w:bookmarkStart w:name="u3491b3ca" w:id="45"/>
    <w:p>
      <w:pPr>
        <w:numPr>
          <w:ilvl w:val="0"/>
          <w:numId w:val="19"/>
        </w:numPr>
        <w:spacing w:after="50" w:line="360" w:lineRule="auto" w:beforeLines="100"/>
        <w:ind w:left="360"/>
        <w:jc w:val="left"/>
      </w:pPr>
      <w:r>
        <w:rPr>
          <w:rFonts w:ascii="宋体" w:hAnsi="Times New Roman" w:eastAsia="宋体"/>
          <w:b/>
          <w:i w:val="false"/>
          <w:color w:val="000000"/>
          <w:sz w:val="22"/>
        </w:rPr>
        <w:t>缺点</w:t>
      </w:r>
      <w:r>
        <w:rPr>
          <w:rFonts w:ascii="宋体" w:hAnsi="Times New Roman" w:eastAsia="宋体"/>
          <w:b w:val="false"/>
          <w:i w:val="false"/>
          <w:color w:val="000000"/>
          <w:sz w:val="22"/>
        </w:rPr>
        <w:t>：</w:t>
      </w:r>
    </w:p>
    <w:bookmarkEnd w:id="45"/>
    <w:bookmarkStart w:name="u215565bb" w:id="46"/>
    <w:p>
      <w:pPr>
        <w:numPr>
          <w:ilvl w:val="1"/>
          <w:numId w:val="20"/>
        </w:numPr>
        <w:spacing w:after="50" w:line="360" w:lineRule="auto" w:beforeLines="100"/>
        <w:ind w:left="720"/>
        <w:jc w:val="left"/>
      </w:pPr>
      <w:r>
        <w:rPr>
          <w:rFonts w:ascii="宋体" w:hAnsi="Times New Roman" w:eastAsia="宋体"/>
          <w:b w:val="false"/>
          <w:i w:val="false"/>
          <w:color w:val="000000"/>
          <w:sz w:val="22"/>
        </w:rPr>
        <w:t>生成彩虹表需要大量时间和计算资源。</w:t>
      </w:r>
    </w:p>
    <w:bookmarkEnd w:id="46"/>
    <w:bookmarkStart w:name="u1822aa65" w:id="47"/>
    <w:p>
      <w:pPr>
        <w:numPr>
          <w:ilvl w:val="1"/>
          <w:numId w:val="20"/>
        </w:numPr>
        <w:spacing w:after="50" w:line="360" w:lineRule="auto" w:beforeLines="100"/>
        <w:ind w:left="720"/>
        <w:jc w:val="left"/>
      </w:pPr>
      <w:r>
        <w:rPr>
          <w:rFonts w:ascii="宋体" w:hAnsi="Times New Roman" w:eastAsia="宋体"/>
          <w:b w:val="false"/>
          <w:i w:val="false"/>
          <w:color w:val="000000"/>
          <w:sz w:val="22"/>
        </w:rPr>
        <w:t>对复杂密码（如长密码或包含特殊字符的密码）效果较差。</w:t>
      </w:r>
    </w:p>
    <w:bookmarkEnd w:id="47"/>
    <w:bookmarkStart w:name="ua5ae8ba7" w:id="48"/>
    <w:p>
      <w:pPr>
        <w:numPr>
          <w:ilvl w:val="1"/>
          <w:numId w:val="20"/>
        </w:numPr>
        <w:spacing w:after="50" w:line="360" w:lineRule="auto" w:beforeLines="100"/>
        <w:ind w:left="720"/>
        <w:jc w:val="left"/>
      </w:pPr>
      <w:r>
        <w:rPr>
          <w:rFonts w:ascii="宋体" w:hAnsi="Times New Roman" w:eastAsia="宋体"/>
          <w:b w:val="false"/>
          <w:i w:val="false"/>
          <w:color w:val="000000"/>
          <w:sz w:val="22"/>
        </w:rPr>
        <w:t>需要针对特定哈希函数和密码长度生成彩虹表。</w:t>
      </w:r>
    </w:p>
    <w:bookmarkEnd w:id="48"/>
    <w:bookmarkStart w:name="AwAYY" w:id="49"/>
    <w:p>
      <w:pPr>
        <w:pStyle w:val="Heading3"/>
        <w:spacing w:after="50" w:line="360" w:lineRule="auto" w:beforeLines="100"/>
        <w:ind w:left="0"/>
        <w:jc w:val="left"/>
      </w:pPr>
      <w:r>
        <w:rPr>
          <w:rFonts w:ascii="宋体" w:hAnsi="Times New Roman" w:eastAsia="宋体"/>
        </w:rPr>
        <w:t>（三）侧信道攻击</w:t>
      </w:r>
    </w:p>
    <w:bookmarkEnd w:id="49"/>
    <w:bookmarkStart w:name="uface2f10" w:id="50"/>
    <w:p>
      <w:pPr>
        <w:numPr>
          <w:ilvl w:val="0"/>
          <w:numId w:val="21"/>
        </w:numPr>
        <w:spacing w:after="50" w:line="360" w:lineRule="auto" w:beforeLines="100"/>
        <w:ind w:left="360"/>
        <w:jc w:val="left"/>
      </w:pPr>
      <w:r>
        <w:rPr>
          <w:rFonts w:ascii="宋体" w:hAnsi="Times New Roman" w:eastAsia="宋体"/>
          <w:b/>
          <w:i w:val="false"/>
          <w:color w:val="000000"/>
          <w:sz w:val="22"/>
        </w:rPr>
        <w:t>原理</w:t>
      </w:r>
      <w:r>
        <w:rPr>
          <w:rFonts w:ascii="宋体" w:hAnsi="Times New Roman" w:eastAsia="宋体"/>
          <w:b w:val="false"/>
          <w:i w:val="false"/>
          <w:color w:val="000000"/>
          <w:sz w:val="22"/>
        </w:rPr>
        <w:t>：</w:t>
      </w:r>
    </w:p>
    <w:bookmarkEnd w:id="50"/>
    <w:bookmarkStart w:name="u0bd1199c" w:id="51"/>
    <w:p>
      <w:pPr>
        <w:numPr>
          <w:ilvl w:val="1"/>
          <w:numId w:val="22"/>
        </w:numPr>
        <w:spacing w:after="50" w:line="360" w:lineRule="auto" w:beforeLines="100"/>
        <w:ind w:left="720"/>
        <w:jc w:val="left"/>
      </w:pPr>
      <w:r>
        <w:rPr>
          <w:rFonts w:ascii="宋体" w:hAnsi="Times New Roman" w:eastAsia="宋体"/>
          <w:b w:val="false"/>
          <w:i w:val="false"/>
          <w:color w:val="000000"/>
          <w:sz w:val="22"/>
        </w:rPr>
        <w:t>不直接针对密码算法的数学结构，而是利用密码设备运行时泄露的物理信息，如时间、功耗、电磁辐射等。以功耗分析为例，在硬件实现的DES加密设备中，不同的密钥位和数据位在电路处理时会造成不同的功耗变化，攻击者通过高精度测量设备监测功耗曲线，分析与密钥和数据的关联，从而推测密钥。</w:t>
      </w:r>
    </w:p>
    <w:bookmarkEnd w:id="51"/>
    <w:bookmarkStart w:name="u1fe9a3ea" w:id="52"/>
    <w:p>
      <w:pPr>
        <w:numPr>
          <w:ilvl w:val="0"/>
          <w:numId w:val="23"/>
        </w:numPr>
        <w:spacing w:after="50" w:line="360" w:lineRule="auto" w:beforeLines="100"/>
        <w:ind w:left="360"/>
        <w:jc w:val="left"/>
      </w:pPr>
      <w:r>
        <w:rPr>
          <w:rFonts w:ascii="宋体" w:hAnsi="Times New Roman" w:eastAsia="宋体"/>
          <w:b/>
          <w:i w:val="false"/>
          <w:color w:val="000000"/>
          <w:sz w:val="22"/>
        </w:rPr>
        <w:t>代码示例及分析</w:t>
      </w:r>
      <w:r>
        <w:rPr>
          <w:rFonts w:ascii="宋体" w:hAnsi="Times New Roman" w:eastAsia="宋体"/>
          <w:b w:val="false"/>
          <w:i w:val="false"/>
          <w:color w:val="000000"/>
          <w:sz w:val="22"/>
        </w:rPr>
        <w:t>：</w:t>
      </w:r>
    </w:p>
    <w:bookmarkEnd w:id="52"/>
    <w:bookmarkStart w:name="uddec28ab" w:id="53"/>
    <w:p>
      <w:pPr>
        <w:numPr>
          <w:ilvl w:val="1"/>
          <w:numId w:val="24"/>
        </w:numPr>
        <w:spacing w:after="50" w:line="360" w:lineRule="auto" w:beforeLines="100"/>
        <w:ind w:left="720"/>
        <w:jc w:val="left"/>
      </w:pPr>
      <w:r>
        <w:rPr>
          <w:rFonts w:ascii="宋体" w:hAnsi="Times New Roman" w:eastAsia="宋体"/>
          <w:b w:val="false"/>
          <w:i w:val="false"/>
          <w:color w:val="000000"/>
          <w:sz w:val="22"/>
        </w:rPr>
        <w:t>以下是一个基于功耗分析的侧信道攻击简化示例代码：</w:t>
      </w:r>
    </w:p>
    <w:bookmarkEnd w:id="53"/>
    <w:bookmarkStart w:name="iU4aX" w:id="5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import numpy as np</w:t>
        <w:br/>
        <w:t>import random</w:t>
        <w:br/>
        <w:t>from Crypto.Cipher import DES</w:t>
        <w:br/>
        <w:t/>
        <w:br/>
        <w:t># 模拟获取一定数量的明文（这里简单随机生成）</w:t>
        <w:br/>
        <w:t>def generate_plaintexts(num_texts):</w:t>
        <w:br/>
        <w:t xml:space="preserve">    return [bytes([random.randint(0, 255) for _ in range(8)]) for _ in range(num_texts)]</w:t>
        <w:br/>
        <w:t/>
        <w:br/>
        <w:t># 模拟基于明文和密文生成功耗数据（实际由硬件测量获取，这里只是简单关联模拟）</w:t>
        <w:br/>
        <w:t>def simulate_power_consumption(plaintext, ciphertext):</w:t>
        <w:br/>
        <w:t xml:space="preserve">    return np.sum(np.array(list(plaintext)) * np.array(list(ciphertext)))</w:t>
        <w:br/>
        <w:t/>
        <w:br/>
        <w:t># 汉明重量计算函数，用于后续分析（计算字节串中1的个数）</w:t>
        <w:br/>
        <w:t>def hamming_weight(byte_str):</w:t>
        <w:br/>
        <w:t xml:space="preserve">    return sum(bin(b).count('1') for b in byte_str)</w:t>
        <w:br/>
        <w:t/>
        <w:br/>
        <w:t># 基于功耗数据尝试分析密钥（核心分析部分，这里是简单的相关分析示例）</w:t>
        <w:br/>
        <w:t>def analyze_key(power_data, plaintexts, ciphertexts):</w:t>
        <w:br/>
        <w:t xml:space="preserve">    key_guess = bytes([0] * 8)</w:t>
        <w:br/>
        <w:t xml:space="preserve">    for byte_index in range(8):</w:t>
        <w:br/>
        <w:t xml:space="preserve">        correlations = []</w:t>
        <w:br/>
        <w:t xml:space="preserve">        for possible_key_byte in range(256):</w:t>
        <w:br/>
        <w:t xml:space="preserve">            test_key = key_guess[:byte_index] + bytes([possible_key_byte]) + key_guess[byte_index + 1:]</w:t>
        <w:br/>
        <w:t xml:space="preserve">            test_cipher = [DES.new(test_key, DES.MODE_ECB).encrypt(pt) for pt in plaintexts]</w:t>
        <w:br/>
        <w:t xml:space="preserve">            test_power = [simulate_power_consumption(pt, ct) for pt, ct in zip(plaintexts, test_cipher)]</w:t>
        <w:br/>
        <w:t xml:space="preserve">            correlation = np.corrcoef(power_data, test_power)[0, 1]</w:t>
        <w:br/>
        <w:t xml:space="preserve">            correlations.append(correlation)</w:t>
        <w:br/>
        <w:t xml:space="preserve">        guessed_byte = np.argmax(correlations)</w:t>
        <w:br/>
        <w:t xml:space="preserve">        key_guess = key_guess[:byte_index] + bytes([guessed_byte]) + key_guess[byte_index + 1:]</w:t>
        <w:br/>
        <w:t xml:space="preserve">    return key_guess</w:t>
        <w:br/>
        <w:t/>
        <w:br/>
        <w:t>if __name__ == "__main":</w:t>
        <w:br/>
        <w:t xml:space="preserve">    # 生成一批明文</w:t>
        <w:br/>
        <w:t xml:space="preserve">    plaintexts = generate_plaintexts(100)</w:t>
        <w:br/>
        <w:t xml:space="preserve">    # 真实的密钥（模拟场景下已知，实际中未知需要去破解得到）</w:t>
        <w:br/>
        <w:t xml:space="preserve">    real_key = bytes([random.randint(0, 255) for _ in range(8)])</w:t>
        <w:br/>
        <w:t xml:space="preserve">    cipher = DES.new(real_key, DES.MODE_ECB)</w:t>
        <w:br/>
        <w:t xml:space="preserve">    # 对明文进行加密得到密文</w:t>
        <w:br/>
        <w:t xml:space="preserve">    ciphertexts = [cipher.encrypt(pt) for pt in plaintexts]</w:t>
        <w:br/>
        <w:t xml:space="preserve">    # 模拟功耗数据</w:t>
        <w:br/>
        <w:t xml:space="preserve">    power_data = [simulate_power_consumption(pt, ct) for pt, ct in zip(plaintexts, ciphertexts)]</w:t>
        <w:br/>
        <w:t xml:space="preserve">    # 尝试分析并获取猜测的密钥</w:t>
        <w:br/>
        <w:t xml:space="preserve">    guessed_key = analyze_key(power_data, plaintexts, ciphertexts)</w:t>
        <w:br/>
        <w:t xml:space="preserve">    print(f"猜测的密钥: {guessed_key}")</w:t>
        <w:br/>
        <w:t xml:space="preserve">    print(f"真实的密钥: {real_key}")</w:t>
        <w:br/>
      </w:r>
    </w:p>
    <w:bookmarkEnd w:id="54"/>
    <w:bookmarkStart w:name="u1649a6c5" w:id="55"/>
    <w:p>
      <w:pPr>
        <w:numPr>
          <w:ilvl w:val="0"/>
          <w:numId w:val="25"/>
        </w:numPr>
        <w:spacing w:after="50" w:line="360" w:lineRule="auto" w:beforeLines="100"/>
        <w:ind w:left="360"/>
        <w:jc w:val="left"/>
      </w:pPr>
      <w:r>
        <w:rPr>
          <w:rFonts w:ascii="宋体" w:hAnsi="Times New Roman" w:eastAsia="宋体"/>
          <w:b w:val="false"/>
          <w:i w:val="false"/>
          <w:color w:val="000000"/>
          <w:sz w:val="22"/>
        </w:rPr>
        <w:t>在上述代码中：</w:t>
      </w:r>
    </w:p>
    <w:bookmarkEnd w:id="55"/>
    <w:bookmarkStart w:name="u86e4331c" w:id="56"/>
    <w:p>
      <w:pPr>
        <w:numPr>
          <w:ilvl w:val="1"/>
          <w:numId w:val="26"/>
        </w:numPr>
        <w:spacing w:after="50" w:line="360" w:lineRule="auto" w:beforeLines="100"/>
        <w:ind w:left="720"/>
        <w:jc w:val="left"/>
      </w:pPr>
      <w:r>
        <w:rPr>
          <w:rFonts w:ascii="宋体" w:hAnsi="Courier New" w:eastAsia="宋体"/>
          <w:b w:val="false"/>
          <w:i w:val="false"/>
          <w:color w:val="000000"/>
          <w:sz w:val="22"/>
        </w:rPr>
        <w:t>generate_plaintexts</w:t>
      </w:r>
      <w:r>
        <w:rPr>
          <w:rFonts w:ascii="宋体" w:hAnsi="Times New Roman" w:eastAsia="宋体"/>
          <w:b w:val="false"/>
          <w:i w:val="false"/>
          <w:color w:val="000000"/>
          <w:sz w:val="22"/>
        </w:rPr>
        <w:t>函数用于生成一定数量的模拟明文。</w:t>
      </w:r>
    </w:p>
    <w:bookmarkEnd w:id="56"/>
    <w:bookmarkStart w:name="u1b1bb2b2" w:id="57"/>
    <w:p>
      <w:pPr>
        <w:numPr>
          <w:ilvl w:val="1"/>
          <w:numId w:val="26"/>
        </w:numPr>
        <w:spacing w:after="50" w:line="360" w:lineRule="auto" w:beforeLines="100"/>
        <w:ind w:left="720"/>
        <w:jc w:val="left"/>
      </w:pPr>
      <w:r>
        <w:rPr>
          <w:rFonts w:ascii="宋体" w:hAnsi="Courier New" w:eastAsia="宋体"/>
          <w:b w:val="false"/>
          <w:i w:val="false"/>
          <w:color w:val="000000"/>
          <w:sz w:val="22"/>
        </w:rPr>
        <w:t>simulate_power_consumption</w:t>
      </w:r>
      <w:r>
        <w:rPr>
          <w:rFonts w:ascii="宋体" w:hAnsi="Times New Roman" w:eastAsia="宋体"/>
          <w:b w:val="false"/>
          <w:i w:val="false"/>
          <w:color w:val="000000"/>
          <w:sz w:val="22"/>
        </w:rPr>
        <w:t>函数模拟生成功耗数据，这里只是简单将明文和密文字节对应相乘求和作为模拟功耗，实际情况中功耗和明文、密文以及密钥的关系要复杂得多，需要依据真实硬件设备的具体表现来确定。</w:t>
      </w:r>
    </w:p>
    <w:bookmarkEnd w:id="57"/>
    <w:bookmarkStart w:name="u87542891" w:id="58"/>
    <w:p>
      <w:pPr>
        <w:numPr>
          <w:ilvl w:val="1"/>
          <w:numId w:val="26"/>
        </w:numPr>
        <w:spacing w:after="50" w:line="360" w:lineRule="auto" w:beforeLines="100"/>
        <w:ind w:left="720"/>
        <w:jc w:val="left"/>
      </w:pPr>
      <w:r>
        <w:rPr>
          <w:rFonts w:ascii="宋体" w:hAnsi="Courier New" w:eastAsia="宋体"/>
          <w:b w:val="false"/>
          <w:i w:val="false"/>
          <w:color w:val="000000"/>
          <w:sz w:val="22"/>
        </w:rPr>
        <w:t>hamming_weight</w:t>
      </w:r>
      <w:r>
        <w:rPr>
          <w:rFonts w:ascii="宋体" w:hAnsi="Times New Roman" w:eastAsia="宋体"/>
          <w:b w:val="false"/>
          <w:i w:val="false"/>
          <w:color w:val="000000"/>
          <w:sz w:val="22"/>
        </w:rPr>
        <w:t>函数用于计算字节串中1的个数，虽然在上述主要逻辑中暂时未直接大量用到，但在更复杂的侧信道攻击分析中（比如涉及到比特级别的分析等情况）汉明重量等相关概念经常会被运用到。</w:t>
      </w:r>
    </w:p>
    <w:bookmarkEnd w:id="58"/>
    <w:bookmarkStart w:name="ue543c583" w:id="59"/>
    <w:p>
      <w:pPr>
        <w:numPr>
          <w:ilvl w:val="1"/>
          <w:numId w:val="26"/>
        </w:numPr>
        <w:spacing w:after="50" w:line="360" w:lineRule="auto" w:beforeLines="100"/>
        <w:ind w:left="720"/>
        <w:jc w:val="left"/>
      </w:pPr>
      <w:r>
        <w:rPr>
          <w:rFonts w:ascii="宋体" w:hAnsi="Courier New" w:eastAsia="宋体"/>
          <w:b w:val="false"/>
          <w:i w:val="false"/>
          <w:color w:val="000000"/>
          <w:sz w:val="22"/>
        </w:rPr>
        <w:t>analyze_key</w:t>
      </w:r>
      <w:r>
        <w:rPr>
          <w:rFonts w:ascii="宋体" w:hAnsi="Times New Roman" w:eastAsia="宋体"/>
          <w:b w:val="false"/>
          <w:i w:val="false"/>
          <w:color w:val="000000"/>
          <w:sz w:val="22"/>
        </w:rPr>
        <w:t>函数是核心的分析密钥的函数，通过外层循环遍历密钥的每一个字节位置（共8个字节），内层循环尝试每个字节位置的所有可能值（0 - 256），针对每个可能的密钥字节组合生成对应的密文以及模拟功耗数据，然后与真实功耗数据做相关性分析，找到相关性最高的那个可能字节值作为当前字节位置的猜测值，不断重复这个过程直到确定整个8字节的密钥。侧信道攻击的难点在于需要专业的测量设备以及深入的信号处理和分析技术，而且随着防御技术发展，如采用掩码技术掩盖物理信息泄露，侧信道攻击的实施难度也在增加。</w:t>
      </w:r>
    </w:p>
    <w:bookmarkEnd w:id="59"/>
    <w:bookmarkStart w:name="u48cebfd2" w:id="60"/>
    <w:p>
      <w:pPr>
        <w:numPr>
          <w:ilvl w:val="0"/>
          <w:numId w:val="27"/>
        </w:numPr>
        <w:spacing w:after="50" w:line="360" w:lineRule="auto" w:beforeLines="100"/>
        <w:ind w:left="360"/>
        <w:jc w:val="left"/>
      </w:pPr>
      <w:r>
        <w:rPr>
          <w:rFonts w:ascii="宋体" w:hAnsi="Times New Roman" w:eastAsia="宋体"/>
          <w:b/>
          <w:i w:val="false"/>
          <w:color w:val="000000"/>
          <w:sz w:val="22"/>
        </w:rPr>
        <w:t>代码分析</w:t>
      </w:r>
    </w:p>
    <w:bookmarkEnd w:id="60"/>
    <w:bookmarkStart w:name="ub44f2df6" w:id="61"/>
    <w:p>
      <w:pPr>
        <w:numPr>
          <w:ilvl w:val="0"/>
          <w:numId w:val="28"/>
        </w:numPr>
        <w:spacing w:after="50" w:line="360" w:lineRule="auto" w:beforeLines="100"/>
        <w:ind w:left="360"/>
        <w:jc w:val="left"/>
      </w:pPr>
      <w:r>
        <w:rPr>
          <w:rFonts w:ascii="宋体" w:hAnsi="Times New Roman" w:eastAsia="宋体"/>
          <w:b/>
          <w:i w:val="false"/>
          <w:color w:val="000000"/>
          <w:sz w:val="22"/>
        </w:rPr>
        <w:t>原理</w:t>
      </w:r>
      <w:r>
        <w:rPr>
          <w:rFonts w:ascii="宋体" w:hAnsi="Times New Roman" w:eastAsia="宋体"/>
          <w:b w:val="false"/>
          <w:i w:val="false"/>
          <w:color w:val="000000"/>
          <w:sz w:val="22"/>
        </w:rPr>
        <w:t>：通过测量加密操作的执行时间，推断密钥。</w:t>
      </w:r>
    </w:p>
    <w:bookmarkEnd w:id="61"/>
    <w:bookmarkStart w:name="u0037363c" w:id="62"/>
    <w:p>
      <w:pPr>
        <w:numPr>
          <w:ilvl w:val="0"/>
          <w:numId w:val="28"/>
        </w:numPr>
        <w:spacing w:after="50" w:line="360" w:lineRule="auto" w:beforeLines="100"/>
        <w:ind w:left="360"/>
        <w:jc w:val="left"/>
      </w:pPr>
      <w:r>
        <w:rPr>
          <w:rFonts w:ascii="宋体" w:hAnsi="Times New Roman" w:eastAsia="宋体"/>
          <w:b/>
          <w:i w:val="false"/>
          <w:color w:val="000000"/>
          <w:sz w:val="22"/>
        </w:rPr>
        <w:t>步骤</w:t>
      </w:r>
      <w:r>
        <w:rPr>
          <w:rFonts w:ascii="宋体" w:hAnsi="Times New Roman" w:eastAsia="宋体"/>
          <w:b w:val="false"/>
          <w:i w:val="false"/>
          <w:color w:val="000000"/>
          <w:sz w:val="22"/>
        </w:rPr>
        <w:t>：</w:t>
      </w:r>
    </w:p>
    <w:bookmarkEnd w:id="62"/>
    <w:bookmarkStart w:name="u85a4eb41" w:id="63"/>
    <w:p>
      <w:pPr>
        <w:numPr>
          <w:ilvl w:val="1"/>
          <w:numId w:val="29"/>
        </w:numPr>
        <w:spacing w:after="50" w:line="360" w:lineRule="auto" w:beforeLines="100"/>
        <w:ind w:left="720"/>
        <w:jc w:val="left"/>
      </w:pPr>
      <w:r>
        <w:rPr>
          <w:rFonts w:ascii="宋体" w:hAnsi="Times New Roman" w:eastAsia="宋体"/>
          <w:b w:val="false"/>
          <w:i w:val="false"/>
          <w:color w:val="000000"/>
          <w:sz w:val="22"/>
        </w:rPr>
        <w:t>对每个密钥候选，测量加密操作的执行时间。</w:t>
      </w:r>
    </w:p>
    <w:bookmarkEnd w:id="63"/>
    <w:bookmarkStart w:name="u7a25d0ff" w:id="64"/>
    <w:p>
      <w:pPr>
        <w:numPr>
          <w:ilvl w:val="1"/>
          <w:numId w:val="29"/>
        </w:numPr>
        <w:spacing w:after="50" w:line="360" w:lineRule="auto" w:beforeLines="100"/>
        <w:ind w:left="720"/>
        <w:jc w:val="left"/>
      </w:pPr>
      <w:r>
        <w:rPr>
          <w:rFonts w:ascii="宋体" w:hAnsi="Times New Roman" w:eastAsia="宋体"/>
          <w:b w:val="false"/>
          <w:i w:val="false"/>
          <w:color w:val="000000"/>
          <w:sz w:val="22"/>
        </w:rPr>
        <w:t>比较执行时间，找到最长的执行时间对应的密钥。</w:t>
      </w:r>
    </w:p>
    <w:bookmarkEnd w:id="64"/>
    <w:bookmarkStart w:name="u55f7295f" w:id="65"/>
    <w:p>
      <w:pPr>
        <w:numPr>
          <w:ilvl w:val="0"/>
          <w:numId w:val="30"/>
        </w:numPr>
        <w:spacing w:after="50" w:line="360" w:lineRule="auto" w:beforeLines="100"/>
        <w:ind w:left="360"/>
        <w:jc w:val="left"/>
      </w:pPr>
      <w:r>
        <w:rPr>
          <w:rFonts w:ascii="宋体" w:hAnsi="Times New Roman" w:eastAsia="宋体"/>
          <w:b/>
          <w:i w:val="false"/>
          <w:color w:val="000000"/>
          <w:sz w:val="22"/>
        </w:rPr>
        <w:t>局限性</w:t>
      </w:r>
      <w:r>
        <w:rPr>
          <w:rFonts w:ascii="宋体" w:hAnsi="Times New Roman" w:eastAsia="宋体"/>
          <w:b w:val="false"/>
          <w:i w:val="false"/>
          <w:color w:val="000000"/>
          <w:sz w:val="22"/>
        </w:rPr>
        <w:t>：</w:t>
      </w:r>
    </w:p>
    <w:bookmarkEnd w:id="65"/>
    <w:bookmarkStart w:name="uceb587a4" w:id="66"/>
    <w:p>
      <w:pPr>
        <w:numPr>
          <w:ilvl w:val="1"/>
          <w:numId w:val="31"/>
        </w:numPr>
        <w:spacing w:after="50" w:line="360" w:lineRule="auto" w:beforeLines="100"/>
        <w:ind w:left="720"/>
        <w:jc w:val="left"/>
      </w:pPr>
      <w:r>
        <w:rPr>
          <w:rFonts w:ascii="宋体" w:hAnsi="Times New Roman" w:eastAsia="宋体"/>
          <w:b w:val="false"/>
          <w:i w:val="false"/>
          <w:color w:val="000000"/>
          <w:sz w:val="22"/>
        </w:rPr>
        <w:t>实际应用中，时间差异可能非常微小，难以通过简单的代码实现。</w:t>
      </w:r>
    </w:p>
    <w:bookmarkEnd w:id="66"/>
    <w:bookmarkStart w:name="u6e8e5572" w:id="67"/>
    <w:p>
      <w:pPr>
        <w:numPr>
          <w:ilvl w:val="1"/>
          <w:numId w:val="31"/>
        </w:numPr>
        <w:spacing w:after="50" w:line="360" w:lineRule="auto" w:beforeLines="100"/>
        <w:ind w:left="720"/>
        <w:jc w:val="left"/>
      </w:pPr>
      <w:r>
        <w:rPr>
          <w:rFonts w:ascii="宋体" w:hAnsi="Times New Roman" w:eastAsia="宋体"/>
          <w:b w:val="false"/>
          <w:i w:val="false"/>
          <w:color w:val="000000"/>
          <w:sz w:val="22"/>
        </w:rPr>
        <w:t>需要精确的计时工具和大量样本数据。</w:t>
      </w:r>
    </w:p>
    <w:bookmarkEnd w:id="67"/>
    <w:bookmarkStart w:name="YKukn" w:id="68"/>
    <w:p>
      <w:pPr>
        <w:pStyle w:val="Heading2"/>
        <w:spacing w:after="50" w:line="360" w:lineRule="auto" w:beforeLines="100"/>
        <w:ind w:left="0"/>
        <w:jc w:val="left"/>
      </w:pPr>
      <w:r>
        <w:rPr>
          <w:rFonts w:ascii="宋体" w:hAnsi="Times New Roman" w:eastAsia="宋体"/>
        </w:rPr>
        <w:t>六、DES加密算法的改进及替代方案</w:t>
      </w:r>
    </w:p>
    <w:bookmarkEnd w:id="68"/>
    <w:bookmarkStart w:name="u568de9a3" w:id="69"/>
    <w:p>
      <w:pPr>
        <w:spacing w:after="50" w:line="360" w:lineRule="auto" w:beforeLines="100"/>
        <w:ind w:left="0"/>
        <w:jc w:val="left"/>
      </w:pPr>
      <w:r>
        <w:rPr>
          <w:rFonts w:ascii="宋体" w:hAnsi="Times New Roman" w:eastAsia="宋体"/>
          <w:b w:val="false"/>
          <w:i w:val="false"/>
          <w:color w:val="000000"/>
          <w:sz w:val="22"/>
        </w:rPr>
        <w:t>鉴于 DES 的安全性问题，一方面对 DES 进行了改进，产生了 3DES（Triple DES）算法，它实际上是对 DES 的三次迭代应用，通过使用多个密钥（可以是两个或三个独立密钥，常见为三个密钥），大大增加了密钥长度，扩展了密钥空间，从而提升了安全性。例如，若采用三个独立密钥，密钥长度可达 168 位，相比 DES 的 56 位有了质的飞跃。</w:t>
      </w:r>
    </w:p>
    <w:bookmarkEnd w:id="69"/>
    <w:bookmarkStart w:name="f5af89e4" w:id="70"/>
    <w:p>
      <w:pPr>
        <w:pStyle w:val="Heading4"/>
        <w:spacing w:after="50" w:line="360" w:lineRule="auto" w:beforeLines="100"/>
        <w:ind w:left="0"/>
        <w:jc w:val="left"/>
      </w:pPr>
      <w:r>
        <w:rPr>
          <w:rFonts w:ascii="宋体" w:hAnsi="Times New Roman" w:eastAsia="宋体"/>
        </w:rPr>
        <w:t>改进DES</w:t>
      </w:r>
    </w:p>
    <w:bookmarkEnd w:id="70"/>
    <w:bookmarkStart w:name="u5a1c396e" w:id="71"/>
    <w:p>
      <w:pPr>
        <w:numPr>
          <w:ilvl w:val="0"/>
          <w:numId w:val="32"/>
        </w:numPr>
        <w:spacing w:after="50" w:line="360" w:lineRule="auto" w:beforeLines="100"/>
        <w:ind w:left="360"/>
        <w:jc w:val="left"/>
      </w:pPr>
      <w:r>
        <w:rPr>
          <w:rFonts w:ascii="宋体" w:hAnsi="Times New Roman" w:eastAsia="宋体"/>
          <w:b/>
          <w:i w:val="false"/>
          <w:color w:val="000000"/>
          <w:sz w:val="22"/>
        </w:rPr>
        <w:t>三重DES（3DES）</w:t>
      </w:r>
      <w:r>
        <w:rPr>
          <w:rFonts w:ascii="宋体" w:hAnsi="Times New Roman" w:eastAsia="宋体"/>
          <w:b w:val="false"/>
          <w:i w:val="false"/>
          <w:color w:val="000000"/>
          <w:sz w:val="22"/>
        </w:rPr>
        <w:t>：通过三次应用DES算法，增加密钥长度，提高安全性。</w:t>
      </w:r>
    </w:p>
    <w:bookmarkEnd w:id="71"/>
    <w:bookmarkStart w:name="vGkoS" w:id="7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from Crypto.Cipher import DES3</w:t>
        <w:br/>
        <w:t/>
        <w:br/>
        <w:t>key = b'12345678' * 3  # 24字节密钥</w:t>
        <w:br/>
        <w:t>cipher = DES3.new(key, DES3.MODE_ECB)</w:t>
        <w:br/>
        <w:t>plaintext = b'Hello World!'</w:t>
        <w:br/>
        <w:t>ciphertext = cipher.encrypt(plaintext)</w:t>
        <w:br/>
        <w:t>print(f"加密后的密文: {ciphertext}")</w:t>
        <w:br/>
      </w:r>
    </w:p>
    <w:bookmarkEnd w:id="72"/>
    <w:bookmarkStart w:name="u4a755e02" w:id="73"/>
    <w:p>
      <w:pPr>
        <w:spacing w:after="50" w:line="360" w:lineRule="auto" w:beforeLines="100"/>
        <w:ind w:left="0"/>
        <w:jc w:val="left"/>
      </w:pPr>
      <w:r>
        <w:rPr>
          <w:rFonts w:ascii="宋体" w:hAnsi="Times New Roman" w:eastAsia="宋体"/>
          <w:b w:val="false"/>
          <w:i w:val="false"/>
          <w:color w:val="000000"/>
          <w:sz w:val="22"/>
        </w:rPr>
        <w:t>另一方面，现代加密算法如高级加密标准（AES）应运而生。AES 采用 128 位、196 位或 256 位密钥，具有更高的安全性。其加密过程基于更为复杂的数学结构，如字节代换、行移位、列混淆等变换操作，能有效抵抗多种攻击方式，包括暴力破解、差分密码分析、线性密码分析等，已成为当今主流的对称加密算法，广泛应用于各类信息安全领域，从网络通信加密到数据存储保护等。</w:t>
      </w:r>
    </w:p>
    <w:bookmarkEnd w:id="73"/>
    <w:bookmarkStart w:name="e3af8ac4" w:id="74"/>
    <w:p>
      <w:pPr>
        <w:pStyle w:val="Heading4"/>
        <w:spacing w:after="50" w:line="360" w:lineRule="auto" w:beforeLines="100"/>
        <w:ind w:left="0"/>
        <w:jc w:val="left"/>
      </w:pPr>
      <w:r>
        <w:rPr>
          <w:rFonts w:ascii="宋体" w:hAnsi="Times New Roman" w:eastAsia="宋体"/>
        </w:rPr>
        <w:t>使用AES</w:t>
      </w:r>
    </w:p>
    <w:bookmarkEnd w:id="74"/>
    <w:bookmarkStart w:name="u5bbdf74c" w:id="75"/>
    <w:p>
      <w:pPr>
        <w:numPr>
          <w:ilvl w:val="0"/>
          <w:numId w:val="33"/>
        </w:numPr>
        <w:spacing w:after="50" w:line="360" w:lineRule="auto" w:beforeLines="100"/>
        <w:ind w:left="360"/>
        <w:jc w:val="left"/>
      </w:pPr>
      <w:r>
        <w:rPr>
          <w:rFonts w:ascii="宋体" w:hAnsi="Times New Roman" w:eastAsia="宋体"/>
          <w:b/>
          <w:i w:val="false"/>
          <w:color w:val="000000"/>
          <w:sz w:val="22"/>
        </w:rPr>
        <w:t>AES</w:t>
      </w:r>
      <w:r>
        <w:rPr>
          <w:rFonts w:ascii="宋体" w:hAnsi="Times New Roman" w:eastAsia="宋体"/>
          <w:b w:val="false"/>
          <w:i w:val="false"/>
          <w:color w:val="000000"/>
          <w:sz w:val="22"/>
        </w:rPr>
        <w:t>：采用128、192或256位密钥，安全性更高，性能更好。</w:t>
      </w:r>
    </w:p>
    <w:bookmarkEnd w:id="75"/>
    <w:bookmarkStart w:name="LNcut" w:id="7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from Crypto.Cipher import AES</w:t>
        <w:br/>
        <w:t/>
        <w:br/>
        <w:t>key = b'1234567890abcdef'  # 16字节密钥</w:t>
        <w:br/>
        <w:t>cipher = AES.new(key, AES.MODE_ECB)</w:t>
        <w:br/>
        <w:t>plaintext = b'Hello World!123'  # 必须为16字节</w:t>
        <w:br/>
        <w:t>ciphertext = cipher.encrypt(plaintext)</w:t>
        <w:br/>
        <w:t>print(f"加密后的密文: {ciphertext}")</w:t>
        <w:br/>
      </w:r>
    </w:p>
    <w:bookmarkEnd w:id="76"/>
    <w:bookmarkStart w:name="ue206cc66" w:id="77"/>
    <w:p>
      <w:pPr>
        <w:spacing w:after="50" w:line="360" w:lineRule="auto" w:beforeLines="100"/>
        <w:ind w:left="0"/>
        <w:jc w:val="left"/>
      </w:pPr>
      <w:r>
        <w:rPr>
          <w:rFonts w:ascii="宋体" w:hAnsi="Times New Roman" w:eastAsia="宋体"/>
          <w:b w:val="false"/>
          <w:i w:val="false"/>
          <w:color w:val="000000"/>
          <w:sz w:val="22"/>
        </w:rPr>
        <w:t>综上所述，暴力破解 DES 加密算法虽然在理论和现代计算技术发展下有了一定可行性，但面临诸多限制。研究替代破解方法有助于深入理解加密算法弱点，而采用改进后的 DES 版本或全新的加密算法如 AES，则能切实保障信息在数字化浪潮中的安全传输与存储。密码学领域在攻防之间不断演进，持续推动着信息安全技术向前发展。</w:t>
      </w:r>
    </w:p>
    <w:bookmarkEnd w:id="77"/>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decimal"/>
      <w:lvlText w:val="%1."/>
      <w:lvlJc w:val="left"/>
      <w:pPr>
        <w:ind w:left="960" w:hanging="360"/>
      </w:pPr>
    </w:lvl>
  </w:abstractNum>
  <w:abstractNum w:abstractNumId="3">
    <w:multiLevelType w:val="multilevel"/>
    <w:lvl w:ilvl="1">
      <w:start w:val="1"/>
      <w:numFmt w:val="lowerLetter"/>
      <w:lvlText w:val="o"/>
      <w:lvlJc w:val="left"/>
      <w:pPr>
        <w:ind w:left="1560" w:hanging="360"/>
      </w:pPr>
      <w:rPr>
        <w:rFonts w:hint="default" w:ascii="Courier New" w:hAnsi="Courier New" w:cs="Courier New"/>
      </w:rPr>
    </w:lvl>
  </w:abstractNum>
  <w:abstractNum w:abstractNumId="4">
    <w:multiLevelType w:val="multilevel"/>
    <w:lvl w:ilvl="0">
      <w:start w:val="2"/>
      <w:numFmt w:val="decimal"/>
      <w:lvlText w:val="%1."/>
      <w:lvlJc w:val="left"/>
      <w:pPr>
        <w:ind w:left="960" w:hanging="360"/>
      </w:pPr>
    </w:lvl>
  </w:abstractNum>
  <w:abstractNum w:abstractNumId="5">
    <w:multiLevelType w:val="multilevel"/>
    <w:lvl w:ilvl="1">
      <w:start w:val="1"/>
      <w:numFmt w:val="lowerLetter"/>
      <w:lvlText w:val="o"/>
      <w:lvlJc w:val="left"/>
      <w:pPr>
        <w:ind w:left="1560" w:hanging="360"/>
      </w:pPr>
      <w:rPr>
        <w:rFonts w:hint="default" w:ascii="Courier New" w:hAnsi="Courier New" w:cs="Courier New"/>
      </w:rPr>
    </w:lvl>
  </w:abstractNum>
  <w:abstractNum w:abstractNumId="6">
    <w:multiLevelType w:val="multilevel"/>
    <w:lvl w:ilvl="0">
      <w:start w:val="3"/>
      <w:numFmt w:val="decimal"/>
      <w:lvlText w:val="%1."/>
      <w:lvlJc w:val="left"/>
      <w:pPr>
        <w:ind w:left="960" w:hanging="360"/>
      </w:p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1">
      <w:start w:val="1"/>
      <w:numFmt w:val="lowerLetter"/>
      <w:lvlText w:val="o"/>
      <w:lvlJc w:val="left"/>
      <w:pPr>
        <w:ind w:left="1560" w:hanging="360"/>
      </w:pPr>
      <w:rPr>
        <w:rFonts w:hint="default" w:ascii="Courier New" w:hAnsi="Courier New" w:cs="Courier New"/>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1">
      <w:start w:val="1"/>
      <w:numFmt w:val="lowerLetter"/>
      <w:lvlText w:val="o"/>
      <w:lvlJc w:val="left"/>
      <w:pPr>
        <w:ind w:left="1560" w:hanging="360"/>
      </w:pPr>
      <w:rPr>
        <w:rFonts w:hint="default" w:ascii="Courier New" w:hAnsi="Courier New" w:cs="Courier New"/>
      </w:rPr>
    </w:lvl>
  </w:abstractNum>
  <w:abstractNum w:abstractNumId="11">
    <w:multiLevelType w:val="multilevel"/>
    <w:lvl w:ilvl="0">
      <w:start w:val="1"/>
      <w:numFmt w:val="decimal"/>
      <w:lvlText w:val="%1."/>
      <w:lvlJc w:val="left"/>
      <w:pPr>
        <w:ind w:left="960" w:hanging="360"/>
      </w:pPr>
    </w:lvl>
  </w:abstractNum>
  <w:abstractNum w:abstractNumId="12">
    <w:multiLevelType w:val="multilevel"/>
    <w:lvl w:ilvl="1">
      <w:start w:val="1"/>
      <w:numFmt w:val="lowerLetter"/>
      <w:lvlText w:val="o"/>
      <w:lvlJc w:val="left"/>
      <w:pPr>
        <w:ind w:left="1560" w:hanging="360"/>
      </w:pPr>
      <w:rPr>
        <w:rFonts w:hint="default" w:ascii="Courier New" w:hAnsi="Courier New" w:cs="Courier New"/>
      </w:rPr>
    </w:lvl>
  </w:abstractNum>
  <w:abstractNum w:abstractNumId="13">
    <w:multiLevelType w:val="multilevel"/>
    <w:lvl w:ilvl="0">
      <w:start w:val="2"/>
      <w:numFmt w:val="decimal"/>
      <w:lvlText w:val="%1."/>
      <w:lvlJc w:val="left"/>
      <w:pPr>
        <w:ind w:left="960" w:hanging="360"/>
      </w:pPr>
    </w:lvl>
  </w:abstractNum>
  <w:abstractNum w:abstractNumId="14">
    <w:multiLevelType w:val="multilevel"/>
    <w:lvl w:ilvl="1">
      <w:start w:val="1"/>
      <w:numFmt w:val="lowerLetter"/>
      <w:lvlText w:val="o"/>
      <w:lvlJc w:val="left"/>
      <w:pPr>
        <w:ind w:left="1560" w:hanging="360"/>
      </w:pPr>
      <w:rPr>
        <w:rFonts w:hint="default" w:ascii="Courier New" w:hAnsi="Courier New" w:cs="Courier New"/>
      </w:rPr>
    </w:lvl>
  </w:abstractNum>
  <w:abstractNum w:abstractNumId="15">
    <w:multiLevelType w:val="multilevel"/>
    <w:lvl w:ilvl="0">
      <w:start w:val="3"/>
      <w:numFmt w:val="decimal"/>
      <w:lvlText w:val="%1."/>
      <w:lvlJc w:val="left"/>
      <w:pPr>
        <w:ind w:left="960" w:hanging="360"/>
      </w:pPr>
    </w:lvl>
  </w:abstractNum>
  <w:abstractNum w:abstractNumId="16">
    <w:multiLevelType w:val="multilevel"/>
    <w:lvl w:ilvl="0">
      <w:start w:val="4"/>
      <w:numFmt w:val="decimal"/>
      <w:lvlText w:val="%1."/>
      <w:lvlJc w:val="left"/>
      <w:pPr>
        <w:ind w:left="960" w:hanging="360"/>
      </w:pPr>
    </w:lvl>
  </w:abstractNum>
  <w:abstractNum w:abstractNumId="17">
    <w:multiLevelType w:val="multilevel"/>
    <w:lvl w:ilvl="0">
      <w:start w:val="1"/>
      <w:numFmt w:val="bullet"/>
      <w:lvlText w:val=""/>
      <w:lvlJc w:val="left"/>
      <w:pPr>
        <w:ind w:left="960" w:hanging="360"/>
      </w:pPr>
      <w:rPr>
        <w:rFonts w:hint="default" w:ascii="Symbol" w:hAnsi="Symbol"/>
      </w:rPr>
    </w:lvl>
  </w:abstractNum>
  <w:abstractNum w:abstractNumId="18">
    <w:multiLevelType w:val="multilevel"/>
    <w:lvl w:ilvl="1">
      <w:start w:val="1"/>
      <w:numFmt w:val="lowerLetter"/>
      <w:lvlText w:val="o"/>
      <w:lvlJc w:val="left"/>
      <w:pPr>
        <w:ind w:left="1560" w:hanging="360"/>
      </w:pPr>
      <w:rPr>
        <w:rFonts w:hint="default" w:ascii="Courier New" w:hAnsi="Courier New" w:cs="Courier New"/>
      </w:rPr>
    </w:lvl>
  </w:abstractNum>
  <w:abstractNum w:abstractNumId="19">
    <w:multiLevelType w:val="multilevel"/>
    <w:lvl w:ilvl="0">
      <w:start w:val="1"/>
      <w:numFmt w:val="bullet"/>
      <w:lvlText w:val=""/>
      <w:lvlJc w:val="left"/>
      <w:pPr>
        <w:ind w:left="960" w:hanging="360"/>
      </w:pPr>
      <w:rPr>
        <w:rFonts w:hint="default" w:ascii="Symbol" w:hAnsi="Symbol"/>
      </w:rPr>
    </w:lvl>
  </w:abstractNum>
  <w:abstractNum w:abstractNumId="20">
    <w:multiLevelType w:val="multilevel"/>
    <w:lvl w:ilvl="1">
      <w:start w:val="1"/>
      <w:numFmt w:val="lowerLetter"/>
      <w:lvlText w:val="o"/>
      <w:lvlJc w:val="left"/>
      <w:pPr>
        <w:ind w:left="1560" w:hanging="360"/>
      </w:pPr>
      <w:rPr>
        <w:rFonts w:hint="default" w:ascii="Courier New" w:hAnsi="Courier New" w:cs="Courier New"/>
      </w:rPr>
    </w:lvl>
  </w:abstractNum>
  <w:abstractNum w:abstractNumId="21">
    <w:multiLevelType w:val="multilevel"/>
    <w:lvl w:ilvl="0">
      <w:start w:val="1"/>
      <w:numFmt w:val="decimal"/>
      <w:lvlText w:val="%1."/>
      <w:lvlJc w:val="left"/>
      <w:pPr>
        <w:ind w:left="960" w:hanging="360"/>
      </w:pPr>
    </w:lvl>
  </w:abstractNum>
  <w:abstractNum w:abstractNumId="22">
    <w:multiLevelType w:val="multilevel"/>
    <w:lvl w:ilvl="1">
      <w:start w:val="1"/>
      <w:numFmt w:val="lowerLetter"/>
      <w:lvlText w:val="o"/>
      <w:lvlJc w:val="left"/>
      <w:pPr>
        <w:ind w:left="1560" w:hanging="360"/>
      </w:pPr>
      <w:rPr>
        <w:rFonts w:hint="default" w:ascii="Courier New" w:hAnsi="Courier New" w:cs="Courier New"/>
      </w:rPr>
    </w:lvl>
  </w:abstractNum>
  <w:abstractNum w:abstractNumId="23">
    <w:multiLevelType w:val="multilevel"/>
    <w:lvl w:ilvl="0">
      <w:start w:val="2"/>
      <w:numFmt w:val="decimal"/>
      <w:lvlText w:val="%1."/>
      <w:lvlJc w:val="left"/>
      <w:pPr>
        <w:ind w:left="960" w:hanging="360"/>
      </w:pPr>
    </w:lvl>
  </w:abstractNum>
  <w:abstractNum w:abstractNumId="24">
    <w:multiLevelType w:val="multilevel"/>
    <w:lvl w:ilvl="1">
      <w:start w:val="1"/>
      <w:numFmt w:val="lowerLetter"/>
      <w:lvlText w:val="o"/>
      <w:lvlJc w:val="left"/>
      <w:pPr>
        <w:ind w:left="1560" w:hanging="360"/>
      </w:pPr>
      <w:rPr>
        <w:rFonts w:hint="default" w:ascii="Courier New" w:hAnsi="Courier New" w:cs="Courier New"/>
      </w:rPr>
    </w:lvl>
  </w:abstractNum>
  <w:abstractNum w:abstractNumId="25">
    <w:multiLevelType w:val="multilevel"/>
    <w:lvl w:ilvl="0">
      <w:start w:val="1"/>
      <w:numFmt w:val="bullet"/>
      <w:lvlText w:val=""/>
      <w:lvlJc w:val="left"/>
      <w:pPr>
        <w:ind w:left="960" w:hanging="360"/>
      </w:pPr>
      <w:rPr>
        <w:rFonts w:hint="default" w:ascii="Symbol" w:hAnsi="Symbol"/>
      </w:rPr>
    </w:lvl>
  </w:abstractNum>
  <w:abstractNum w:abstractNumId="26">
    <w:multiLevelType w:val="multilevel"/>
    <w:lvl w:ilvl="1">
      <w:start w:val="1"/>
      <w:numFmt w:val="lowerLetter"/>
      <w:lvlText w:val="o"/>
      <w:lvlJc w:val="left"/>
      <w:pPr>
        <w:ind w:left="1560" w:hanging="360"/>
      </w:pPr>
      <w:rPr>
        <w:rFonts w:hint="default" w:ascii="Courier New" w:hAnsi="Courier New" w:cs="Courier New"/>
      </w:rPr>
    </w:lvl>
  </w:abstractNum>
  <w:abstractNum w:abstractNumId="27">
    <w:multiLevelType w:val="multilevel"/>
    <w:lvl w:ilvl="0">
      <w:start w:val="3"/>
      <w:numFmt w:val="decimal"/>
      <w:lvlText w:val="%1."/>
      <w:lvlJc w:val="left"/>
      <w:pPr>
        <w:ind w:left="960" w:hanging="360"/>
      </w:pPr>
    </w:lvl>
  </w:abstractNum>
  <w:abstractNum w:abstractNumId="28">
    <w:multiLevelType w:val="multilevel"/>
    <w:lvl w:ilvl="0">
      <w:start w:val="1"/>
      <w:numFmt w:val="bullet"/>
      <w:lvlText w:val=""/>
      <w:lvlJc w:val="left"/>
      <w:pPr>
        <w:ind w:left="960" w:hanging="360"/>
      </w:pPr>
      <w:rPr>
        <w:rFonts w:hint="default" w:ascii="Symbol" w:hAnsi="Symbol"/>
      </w:rPr>
    </w:lvl>
  </w:abstractNum>
  <w:abstractNum w:abstractNumId="29">
    <w:multiLevelType w:val="multilevel"/>
    <w:lvl w:ilvl="1">
      <w:start w:val="1"/>
      <w:numFmt w:val="lowerLetter"/>
      <w:lvlText w:val="%2."/>
      <w:lvlJc w:val="left"/>
      <w:pPr>
        <w:ind w:left="1560" w:hanging="360"/>
      </w:pPr>
    </w:lvl>
  </w:abstractNum>
  <w:abstractNum w:abstractNumId="30">
    <w:multiLevelType w:val="multilevel"/>
    <w:lvl w:ilvl="0">
      <w:start w:val="1"/>
      <w:numFmt w:val="bullet"/>
      <w:lvlText w:val=""/>
      <w:lvlJc w:val="left"/>
      <w:pPr>
        <w:ind w:left="960" w:hanging="360"/>
      </w:pPr>
      <w:rPr>
        <w:rFonts w:hint="default" w:ascii="Symbol" w:hAnsi="Symbol"/>
      </w:rPr>
    </w:lvl>
  </w:abstractNum>
  <w:abstractNum w:abstractNumId="31">
    <w:multiLevelType w:val="multilevel"/>
    <w:lvl w:ilvl="1">
      <w:start w:val="1"/>
      <w:numFmt w:val="lowerLetter"/>
      <w:lvlText w:val="o"/>
      <w:lvlJc w:val="left"/>
      <w:pPr>
        <w:ind w:left="1560" w:hanging="360"/>
      </w:pPr>
      <w:rPr>
        <w:rFonts w:hint="default" w:ascii="Courier New" w:hAnsi="Courier New" w:cs="Courier New"/>
      </w:rPr>
    </w:lvl>
  </w:abstractNum>
  <w:abstractNum w:abstractNumId="32">
    <w:multiLevelType w:val="multilevel"/>
    <w:lvl w:ilvl="0">
      <w:start w:val="1"/>
      <w:numFmt w:val="bullet"/>
      <w:lvlText w:val=""/>
      <w:lvlJc w:val="left"/>
      <w:pPr>
        <w:ind w:left="960" w:hanging="360"/>
      </w:pPr>
      <w:rPr>
        <w:rFonts w:hint="default" w:ascii="Symbol" w:hAnsi="Symbol"/>
      </w:rPr>
    </w:lvl>
  </w:abstractNum>
  <w:abstractNum w:abstractNumId="33">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